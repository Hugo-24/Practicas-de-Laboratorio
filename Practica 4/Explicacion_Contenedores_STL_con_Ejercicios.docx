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B59B" w14:textId="77777777" w:rsidR="00DC2AF9" w:rsidRDefault="00000000" w:rsidP="00DC2AF9">
      <w:pPr>
        <w:pStyle w:val="Ttulo"/>
        <w:rPr>
          <w:rFonts w:cstheme="majorHAnsi"/>
          <w:lang w:val="es-419"/>
        </w:rPr>
      </w:pPr>
      <w:r w:rsidRPr="00DC2AF9">
        <w:rPr>
          <w:rFonts w:cstheme="majorHAnsi"/>
          <w:lang w:val="es-419"/>
        </w:rPr>
        <w:t xml:space="preserve">Ejemplos de uso de contenedores </w:t>
      </w:r>
      <w:proofErr w:type="spellStart"/>
      <w:r w:rsidRPr="00DC2AF9">
        <w:rPr>
          <w:rFonts w:cstheme="majorHAnsi"/>
          <w:lang w:val="es-419"/>
        </w:rPr>
        <w:t>STL</w:t>
      </w:r>
      <w:proofErr w:type="spellEnd"/>
      <w:r w:rsidRPr="00DC2AF9">
        <w:rPr>
          <w:rFonts w:cstheme="majorHAnsi"/>
          <w:lang w:val="es-419"/>
        </w:rPr>
        <w:t xml:space="preserve"> en la simulación de redes de enrutadores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6475"/>
      </w:tblGrid>
      <w:tr w:rsidR="00DC2AF9" w:rsidRPr="00DD0DB2" w14:paraId="1FB85C2A" w14:textId="77777777" w:rsidTr="00DC2AF9">
        <w:tc>
          <w:tcPr>
            <w:tcW w:w="0" w:type="auto"/>
            <w:hideMark/>
          </w:tcPr>
          <w:p w14:paraId="0857CE7A" w14:textId="77777777" w:rsidR="00DC2AF9" w:rsidRPr="00DC2AF9" w:rsidRDefault="00DC2AF9" w:rsidP="00DC2AF9">
            <w:pPr>
              <w:spacing w:after="200" w:line="276" w:lineRule="auto"/>
              <w:rPr>
                <w:b/>
                <w:bCs/>
                <w:lang w:val="es-419"/>
              </w:rPr>
            </w:pPr>
            <w:r w:rsidRPr="00DC2AF9">
              <w:rPr>
                <w:b/>
                <w:bCs/>
                <w:lang w:val="es-419"/>
              </w:rPr>
              <w:t xml:space="preserve">Contenedor </w:t>
            </w:r>
            <w:proofErr w:type="spellStart"/>
            <w:r w:rsidRPr="00DC2AF9">
              <w:rPr>
                <w:b/>
                <w:bCs/>
                <w:lang w:val="es-419"/>
              </w:rPr>
              <w:t>STL</w:t>
            </w:r>
            <w:proofErr w:type="spellEnd"/>
          </w:p>
        </w:tc>
        <w:tc>
          <w:tcPr>
            <w:tcW w:w="0" w:type="auto"/>
            <w:hideMark/>
          </w:tcPr>
          <w:p w14:paraId="2B98CB34" w14:textId="77777777" w:rsidR="00DC2AF9" w:rsidRPr="00DC2AF9" w:rsidRDefault="00DC2AF9" w:rsidP="00DC2AF9">
            <w:pPr>
              <w:spacing w:after="200" w:line="276" w:lineRule="auto"/>
              <w:rPr>
                <w:b/>
                <w:bCs/>
                <w:lang w:val="es-419"/>
              </w:rPr>
            </w:pPr>
            <w:r w:rsidRPr="00DC2AF9">
              <w:rPr>
                <w:b/>
                <w:bCs/>
                <w:lang w:val="es-419"/>
              </w:rPr>
              <w:t>Uso sugerido en el proyecto</w:t>
            </w:r>
          </w:p>
        </w:tc>
      </w:tr>
      <w:tr w:rsidR="00DC2AF9" w:rsidRPr="00DD0DB2" w14:paraId="2CB6A1C6" w14:textId="77777777" w:rsidTr="00DC2AF9">
        <w:tc>
          <w:tcPr>
            <w:tcW w:w="0" w:type="auto"/>
            <w:hideMark/>
          </w:tcPr>
          <w:p w14:paraId="7EB47BAA" w14:textId="6D72CD64" w:rsidR="00DC2AF9" w:rsidRPr="00DC2AF9" w:rsidRDefault="00DD0DB2" w:rsidP="00DC2AF9">
            <w:p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es-419" w:eastAsia="es-419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3E60A0" wp14:editId="585142DA">
                      <wp:simplePos x="0" y="0"/>
                      <wp:positionH relativeFrom="column">
                        <wp:posOffset>1038028</wp:posOffset>
                      </wp:positionH>
                      <wp:positionV relativeFrom="paragraph">
                        <wp:posOffset>181142</wp:posOffset>
                      </wp:positionV>
                      <wp:extent cx="4320" cy="6840"/>
                      <wp:effectExtent l="38100" t="38100" r="53340" b="50800"/>
                      <wp:wrapNone/>
                      <wp:docPr id="1221960186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9E0BC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81.25pt;margin-top:13.75pt;width:1.3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">
                      <v:imagedata r:id="rId7" o:title=""/>
                    </v:shape>
                  </w:pict>
                </mc:Fallback>
              </mc:AlternateContent>
            </w:r>
            <w:r w:rsidR="00DC2AF9" w:rsidRPr="00DC2AF9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vector</w:t>
            </w:r>
          </w:p>
        </w:tc>
        <w:tc>
          <w:tcPr>
            <w:tcW w:w="0" w:type="auto"/>
            <w:hideMark/>
          </w:tcPr>
          <w:p w14:paraId="6CF922BD" w14:textId="78F12DB0" w:rsidR="00DC2AF9" w:rsidRPr="00DC2AF9" w:rsidRDefault="00DD0DB2" w:rsidP="00DC2AF9">
            <w:pPr>
              <w:spacing w:after="200" w:line="276" w:lineRule="auto"/>
              <w:rPr>
                <w:lang w:val="es-419"/>
              </w:rPr>
            </w:pPr>
            <w:r>
              <w:rPr>
                <w:noProof/>
                <w:lang w:val="es-419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772B7B7" wp14:editId="460AF514">
                      <wp:simplePos x="0" y="0"/>
                      <wp:positionH relativeFrom="column">
                        <wp:posOffset>2098293</wp:posOffset>
                      </wp:positionH>
                      <wp:positionV relativeFrom="paragraph">
                        <wp:posOffset>243422</wp:posOffset>
                      </wp:positionV>
                      <wp:extent cx="6480" cy="2520"/>
                      <wp:effectExtent l="38100" t="38100" r="50800" b="36195"/>
                      <wp:wrapNone/>
                      <wp:docPr id="628530695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" cy="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DEC58F" id="Entrada de lápiz 6" o:spid="_x0000_s1026" type="#_x0000_t75" style="position:absolute;margin-left:164.7pt;margin-top:18.65pt;width:1.45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lang w:val="es-419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9868D7D" wp14:editId="3DE5D599">
                      <wp:simplePos x="0" y="0"/>
                      <wp:positionH relativeFrom="column">
                        <wp:posOffset>1305573</wp:posOffset>
                      </wp:positionH>
                      <wp:positionV relativeFrom="paragraph">
                        <wp:posOffset>206702</wp:posOffset>
                      </wp:positionV>
                      <wp:extent cx="5400" cy="16560"/>
                      <wp:effectExtent l="38100" t="38100" r="52070" b="40640"/>
                      <wp:wrapNone/>
                      <wp:docPr id="218136741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17BD2B" id="Entrada de lápiz 5" o:spid="_x0000_s1026" type="#_x0000_t75" style="position:absolute;margin-left:102.3pt;margin-top:15.8pt;width:1.4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s-419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8371C7E" wp14:editId="4ABC13BB">
                      <wp:simplePos x="0" y="0"/>
                      <wp:positionH relativeFrom="column">
                        <wp:posOffset>2699853</wp:posOffset>
                      </wp:positionH>
                      <wp:positionV relativeFrom="paragraph">
                        <wp:posOffset>246662</wp:posOffset>
                      </wp:positionV>
                      <wp:extent cx="24840" cy="29520"/>
                      <wp:effectExtent l="38100" t="38100" r="51435" b="46990"/>
                      <wp:wrapNone/>
                      <wp:docPr id="86084520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84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6D9A1" id="Entrada de lápiz 4" o:spid="_x0000_s1026" type="#_x0000_t75" style="position:absolute;margin-left:212.1pt;margin-top:18.9pt;width:2.9pt;height: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s-419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6B05E5D" wp14:editId="3D6DA199">
                      <wp:simplePos x="0" y="0"/>
                      <wp:positionH relativeFrom="column">
                        <wp:posOffset>642813</wp:posOffset>
                      </wp:positionH>
                      <wp:positionV relativeFrom="paragraph">
                        <wp:posOffset>171422</wp:posOffset>
                      </wp:positionV>
                      <wp:extent cx="40680" cy="13320"/>
                      <wp:effectExtent l="38100" t="38100" r="35560" b="44450"/>
                      <wp:wrapNone/>
                      <wp:docPr id="47392389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80" cy="1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4573D" id="Entrada de lápiz 3" o:spid="_x0000_s1026" type="#_x0000_t75" style="position:absolute;margin-left:50.1pt;margin-top:13pt;width:4.15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">
                      <v:imagedata r:id="rId15" o:title=""/>
                    </v:shape>
                  </w:pict>
                </mc:Fallback>
              </mc:AlternateContent>
            </w:r>
            <w:r w:rsidR="00DC2AF9" w:rsidRPr="00DC2AF9">
              <w:rPr>
                <w:lang w:val="es-419"/>
              </w:rPr>
              <w:t>Lista de vecinos de un enrutador o lista de enrutadores.</w:t>
            </w:r>
          </w:p>
        </w:tc>
      </w:tr>
      <w:tr w:rsidR="00DC2AF9" w:rsidRPr="00DD0DB2" w14:paraId="491A4FF3" w14:textId="77777777" w:rsidTr="00DC2AF9">
        <w:tc>
          <w:tcPr>
            <w:tcW w:w="0" w:type="auto"/>
            <w:hideMark/>
          </w:tcPr>
          <w:p w14:paraId="7568FF2B" w14:textId="77777777" w:rsidR="00DC2AF9" w:rsidRPr="00DC2AF9" w:rsidRDefault="00DC2AF9" w:rsidP="00DC2AF9">
            <w:p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</w:pPr>
            <w:proofErr w:type="spellStart"/>
            <w:r w:rsidRPr="00DC2AF9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list</w:t>
            </w:r>
            <w:proofErr w:type="spellEnd"/>
          </w:p>
        </w:tc>
        <w:tc>
          <w:tcPr>
            <w:tcW w:w="0" w:type="auto"/>
            <w:hideMark/>
          </w:tcPr>
          <w:p w14:paraId="58121772" w14:textId="77777777" w:rsidR="00DC2AF9" w:rsidRPr="00DC2AF9" w:rsidRDefault="00DC2AF9" w:rsidP="00DC2AF9">
            <w:pPr>
              <w:spacing w:after="200" w:line="276" w:lineRule="auto"/>
              <w:rPr>
                <w:lang w:val="es-419"/>
              </w:rPr>
            </w:pPr>
            <w:r w:rsidRPr="00DC2AF9">
              <w:rPr>
                <w:lang w:val="es-419"/>
              </w:rPr>
              <w:t>Listas de adyacencia (especialmente si vas a insertar/eliminar con frecuencia).</w:t>
            </w:r>
          </w:p>
        </w:tc>
      </w:tr>
      <w:tr w:rsidR="00DC2AF9" w:rsidRPr="00DD0DB2" w14:paraId="07EE4649" w14:textId="77777777" w:rsidTr="00DC2AF9">
        <w:tc>
          <w:tcPr>
            <w:tcW w:w="0" w:type="auto"/>
            <w:hideMark/>
          </w:tcPr>
          <w:p w14:paraId="1179E776" w14:textId="53BC0153" w:rsidR="00DC2AF9" w:rsidRPr="00DC2AF9" w:rsidRDefault="00DD0DB2" w:rsidP="00DC2AF9">
            <w:p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  <w:lang w:val="es-419" w:eastAsia="es-419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E8BA437" wp14:editId="3851FF2D">
                      <wp:simplePos x="0" y="0"/>
                      <wp:positionH relativeFrom="column">
                        <wp:posOffset>1178788</wp:posOffset>
                      </wp:positionH>
                      <wp:positionV relativeFrom="paragraph">
                        <wp:posOffset>193852</wp:posOffset>
                      </wp:positionV>
                      <wp:extent cx="360" cy="360"/>
                      <wp:effectExtent l="38100" t="38100" r="38100" b="38100"/>
                      <wp:wrapNone/>
                      <wp:docPr id="1567120269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485AE" id="Entrada de lápiz 2" o:spid="_x0000_s1026" type="#_x0000_t75" style="position:absolute;margin-left:92.3pt;margin-top:14.7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">
                      <v:imagedata r:id="rId17" o:title=""/>
                    </v:shape>
                  </w:pict>
                </mc:Fallback>
              </mc:AlternateContent>
            </w:r>
            <w:proofErr w:type="spellStart"/>
            <w:r w:rsidR="00DC2AF9" w:rsidRPr="00DC2AF9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map</w:t>
            </w:r>
            <w:proofErr w:type="spellEnd"/>
            <w:r w:rsidR="00DC2AF9" w:rsidRPr="00DC2AF9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 xml:space="preserve"> o </w:t>
            </w:r>
            <w:proofErr w:type="spellStart"/>
            <w:r w:rsidR="00DC2AF9" w:rsidRPr="00DC2AF9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unordered_map</w:t>
            </w:r>
            <w:proofErr w:type="spellEnd"/>
          </w:p>
        </w:tc>
        <w:tc>
          <w:tcPr>
            <w:tcW w:w="0" w:type="auto"/>
            <w:hideMark/>
          </w:tcPr>
          <w:p w14:paraId="0CB1469A" w14:textId="77777777" w:rsidR="00DC2AF9" w:rsidRPr="00DC2AF9" w:rsidRDefault="00DC2AF9" w:rsidP="00DC2AF9">
            <w:pPr>
              <w:spacing w:after="200" w:line="276" w:lineRule="auto"/>
              <w:rPr>
                <w:lang w:val="es-419"/>
              </w:rPr>
            </w:pPr>
            <w:r w:rsidRPr="00DC2AF9">
              <w:rPr>
                <w:lang w:val="es-419"/>
              </w:rPr>
              <w:t>Asociar identificadores de enrutadores con objetos.</w:t>
            </w:r>
          </w:p>
        </w:tc>
      </w:tr>
      <w:tr w:rsidR="00DC2AF9" w:rsidRPr="00DD0DB2" w14:paraId="15A72456" w14:textId="77777777" w:rsidTr="00DC2AF9">
        <w:tc>
          <w:tcPr>
            <w:tcW w:w="0" w:type="auto"/>
            <w:hideMark/>
          </w:tcPr>
          <w:p w14:paraId="5B0B04CE" w14:textId="77777777" w:rsidR="00DC2AF9" w:rsidRPr="00DC2AF9" w:rsidRDefault="00DC2AF9" w:rsidP="00DC2AF9">
            <w:pPr>
              <w:spacing w:after="200" w:line="276" w:lineRule="auto"/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</w:pPr>
            <w:proofErr w:type="spellStart"/>
            <w:r w:rsidRPr="00DC2AF9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priority_queue</w:t>
            </w:r>
            <w:proofErr w:type="spellEnd"/>
          </w:p>
        </w:tc>
        <w:tc>
          <w:tcPr>
            <w:tcW w:w="0" w:type="auto"/>
            <w:hideMark/>
          </w:tcPr>
          <w:p w14:paraId="50C44C12" w14:textId="299E19D4" w:rsidR="00DC2AF9" w:rsidRPr="00DC2AF9" w:rsidRDefault="00DD0DB2" w:rsidP="00DC2AF9">
            <w:pPr>
              <w:spacing w:after="200" w:line="276" w:lineRule="auto"/>
              <w:rPr>
                <w:lang w:val="es-419"/>
              </w:rPr>
            </w:pPr>
            <w:r>
              <w:rPr>
                <w:noProof/>
                <w:lang w:val="es-419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151A3D2" wp14:editId="29D13887">
                      <wp:simplePos x="0" y="0"/>
                      <wp:positionH relativeFrom="column">
                        <wp:posOffset>1152213</wp:posOffset>
                      </wp:positionH>
                      <wp:positionV relativeFrom="paragraph">
                        <wp:posOffset>115227</wp:posOffset>
                      </wp:positionV>
                      <wp:extent cx="462960" cy="85320"/>
                      <wp:effectExtent l="38100" t="38100" r="51435" b="48260"/>
                      <wp:wrapNone/>
                      <wp:docPr id="1123357499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960" cy="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0CD1C1" id="Entrada de lápiz 7" o:spid="_x0000_s1026" type="#_x0000_t75" style="position:absolute;margin-left:90.25pt;margin-top:8.55pt;width:37.4pt;height: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">
                      <v:imagedata r:id="rId19" o:title=""/>
                    </v:shape>
                  </w:pict>
                </mc:Fallback>
              </mc:AlternateContent>
            </w:r>
            <w:r w:rsidR="00DC2AF9" w:rsidRPr="00DC2AF9">
              <w:rPr>
                <w:lang w:val="es-419"/>
              </w:rPr>
              <w:t>Para implementar Dijkstra y encontrar el camino más corto.</w:t>
            </w:r>
          </w:p>
        </w:tc>
      </w:tr>
    </w:tbl>
    <w:p w14:paraId="36B6B0D2" w14:textId="77777777" w:rsidR="00DC2AF9" w:rsidRDefault="00DC2AF9" w:rsidP="00DC2AF9">
      <w:pPr>
        <w:pStyle w:val="Ttulo"/>
        <w:rPr>
          <w:rFonts w:cstheme="majorHAnsi"/>
          <w:lang w:val="es-419"/>
        </w:rPr>
      </w:pPr>
    </w:p>
    <w:p w14:paraId="016ACA74" w14:textId="363383C7" w:rsidR="009F62CC" w:rsidRPr="009F62CC" w:rsidRDefault="009F62CC" w:rsidP="009F62CC">
      <w:pPr>
        <w:rPr>
          <w:lang w:val="es-419"/>
        </w:rPr>
      </w:pPr>
      <w:r w:rsidRPr="009F62CC">
        <w:rPr>
          <w:rFonts w:asciiTheme="majorHAnsi" w:hAnsiTheme="majorHAnsi" w:cstheme="majorHAnsi"/>
          <w:color w:val="002060"/>
          <w:lang w:val="es-419"/>
        </w:rPr>
        <w:t>VECTOR</w:t>
      </w:r>
      <w:r w:rsidRPr="009F62CC">
        <w:rPr>
          <w:lang w:val="es-419"/>
        </w:rPr>
        <w:t xml:space="preserve"> se comporta como un arreglo (array), pero con la ventaja de que:</w:t>
      </w:r>
    </w:p>
    <w:p w14:paraId="78E5743E" w14:textId="77777777" w:rsidR="009F62CC" w:rsidRPr="009F62CC" w:rsidRDefault="009F62CC" w:rsidP="009F62CC">
      <w:pPr>
        <w:numPr>
          <w:ilvl w:val="0"/>
          <w:numId w:val="10"/>
        </w:numPr>
        <w:rPr>
          <w:lang w:val="es-419"/>
        </w:rPr>
      </w:pPr>
      <w:r w:rsidRPr="009F62CC">
        <w:rPr>
          <w:b/>
          <w:bCs/>
          <w:lang w:val="es-419"/>
        </w:rPr>
        <w:t>Cambia de tamaño automáticamente</w:t>
      </w:r>
      <w:r w:rsidRPr="009F62CC">
        <w:rPr>
          <w:lang w:val="es-419"/>
        </w:rPr>
        <w:t>.</w:t>
      </w:r>
    </w:p>
    <w:p w14:paraId="15A95FE5" w14:textId="77777777" w:rsidR="009F62CC" w:rsidRPr="009F62CC" w:rsidRDefault="009F62CC" w:rsidP="009F62CC">
      <w:pPr>
        <w:numPr>
          <w:ilvl w:val="0"/>
          <w:numId w:val="10"/>
        </w:numPr>
        <w:rPr>
          <w:lang w:val="es-419"/>
        </w:rPr>
      </w:pPr>
      <w:r w:rsidRPr="009F62CC">
        <w:rPr>
          <w:lang w:val="es-419"/>
        </w:rPr>
        <w:t xml:space="preserve">Puedes </w:t>
      </w:r>
      <w:r w:rsidRPr="009F62CC">
        <w:rPr>
          <w:b/>
          <w:bCs/>
          <w:lang w:val="es-419"/>
        </w:rPr>
        <w:t>agregar o quitar elementos fácilmente</w:t>
      </w:r>
      <w:r w:rsidRPr="009F62CC">
        <w:rPr>
          <w:lang w:val="es-419"/>
        </w:rPr>
        <w:t>.</w:t>
      </w:r>
    </w:p>
    <w:p w14:paraId="1DD08C77" w14:textId="77777777" w:rsidR="009F62CC" w:rsidRPr="009F62CC" w:rsidRDefault="009F62CC" w:rsidP="009F62CC">
      <w:pPr>
        <w:numPr>
          <w:ilvl w:val="0"/>
          <w:numId w:val="10"/>
        </w:numPr>
        <w:rPr>
          <w:lang w:val="es-419"/>
        </w:rPr>
      </w:pPr>
      <w:r w:rsidRPr="009F62CC">
        <w:rPr>
          <w:lang w:val="es-419"/>
        </w:rPr>
        <w:t xml:space="preserve">Tiene muchas funciones útiles, como </w:t>
      </w:r>
      <w:proofErr w:type="spellStart"/>
      <w:r w:rsidRPr="009F62CC">
        <w:rPr>
          <w:lang w:val="es-419"/>
        </w:rPr>
        <w:t>push_back</w:t>
      </w:r>
      <w:proofErr w:type="spellEnd"/>
      <w:r w:rsidRPr="009F62CC">
        <w:rPr>
          <w:lang w:val="es-419"/>
        </w:rPr>
        <w:t xml:space="preserve">, </w:t>
      </w:r>
      <w:proofErr w:type="spellStart"/>
      <w:r w:rsidRPr="009F62CC">
        <w:rPr>
          <w:lang w:val="es-419"/>
        </w:rPr>
        <w:t>size</w:t>
      </w:r>
      <w:proofErr w:type="spellEnd"/>
      <w:r w:rsidRPr="009F62CC">
        <w:rPr>
          <w:lang w:val="es-419"/>
        </w:rPr>
        <w:t>, at, etc.</w:t>
      </w:r>
    </w:p>
    <w:p w14:paraId="5143550A" w14:textId="77777777" w:rsidR="009F62CC" w:rsidRPr="009F62CC" w:rsidRDefault="009F62CC" w:rsidP="009F62CC">
      <w:pPr>
        <w:rPr>
          <w:lang w:val="es-419"/>
        </w:rPr>
      </w:pPr>
    </w:p>
    <w:p w14:paraId="335393A5" w14:textId="0A77F31F" w:rsidR="00674B50" w:rsidRPr="00DC2AF9" w:rsidRDefault="00000000" w:rsidP="00DC2AF9">
      <w:pPr>
        <w:pStyle w:val="Ttulo"/>
        <w:rPr>
          <w:rFonts w:asciiTheme="minorHAnsi" w:hAnsiTheme="minorHAnsi" w:cstheme="majorHAnsi"/>
          <w:sz w:val="32"/>
          <w:szCs w:val="32"/>
          <w:lang w:val="es-419"/>
        </w:rPr>
      </w:pPr>
      <w:r w:rsidRPr="00DC2AF9">
        <w:rPr>
          <w:rFonts w:asciiTheme="minorHAnsi" w:hAnsiTheme="minorHAnsi"/>
          <w:sz w:val="32"/>
          <w:szCs w:val="32"/>
          <w:lang w:val="es-419"/>
        </w:rPr>
        <w:t>Ejemplo 1: Uso de vector para almacenar costos de conexión</w:t>
      </w:r>
    </w:p>
    <w:p w14:paraId="2853FA1C" w14:textId="77777777" w:rsidR="00674B50" w:rsidRDefault="00000000">
      <w:pPr>
        <w:rPr>
          <w:lang w:val="es-419"/>
        </w:rPr>
      </w:pPr>
      <w:r w:rsidRPr="00DC2AF9">
        <w:rPr>
          <w:lang w:val="es-419"/>
        </w:rPr>
        <w:t>El contenedor vector permite almacenar listas dinámicas de elementos. En el contexto de redes, puede usarse para guardar los costos de conexión de un enrutador a sus vecinos directos.</w:t>
      </w:r>
    </w:p>
    <w:p w14:paraId="4B08CABF" w14:textId="4B97F448" w:rsidR="009F62CC" w:rsidRPr="00DC2AF9" w:rsidRDefault="009F62CC">
      <w:pPr>
        <w:rPr>
          <w:lang w:val="es-419"/>
        </w:rPr>
      </w:pPr>
      <w:r>
        <w:rPr>
          <w:lang w:val="es-419"/>
        </w:rPr>
        <w:t>Ejemplo</w:t>
      </w:r>
    </w:p>
    <w:p w14:paraId="13430606" w14:textId="77777777" w:rsidR="009F62CC" w:rsidRDefault="009F62CC" w:rsidP="009F62CC">
      <w:pPr>
        <w:pStyle w:val="Citadestacada"/>
        <w:spacing w:before="0" w:after="0" w:line="240" w:lineRule="auto"/>
      </w:pPr>
      <w:proofErr w:type="gramStart"/>
      <w:r>
        <w:t>#include</w:t>
      </w:r>
      <w:proofErr w:type="gramEnd"/>
      <w:r>
        <w:t xml:space="preserve"> &lt;iostream&gt;</w:t>
      </w:r>
    </w:p>
    <w:p w14:paraId="0D4AD6A5" w14:textId="77777777" w:rsidR="009F62CC" w:rsidRDefault="009F62CC" w:rsidP="009F62CC">
      <w:pPr>
        <w:pStyle w:val="Citadestacada"/>
        <w:spacing w:before="0" w:after="0" w:line="240" w:lineRule="auto"/>
      </w:pPr>
      <w:proofErr w:type="gramStart"/>
      <w:r>
        <w:t>#include</w:t>
      </w:r>
      <w:proofErr w:type="gramEnd"/>
      <w:r>
        <w:t xml:space="preserve"> &lt;vector&gt;</w:t>
      </w:r>
    </w:p>
    <w:p w14:paraId="0B193D7F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6258F257" w14:textId="77777777" w:rsidR="009F62CC" w:rsidRDefault="009F62CC" w:rsidP="009F62CC">
      <w:pPr>
        <w:pStyle w:val="Citadestacada"/>
        <w:spacing w:before="0" w:after="0" w:line="240" w:lineRule="auto"/>
      </w:pPr>
    </w:p>
    <w:p w14:paraId="0955ED03" w14:textId="77777777" w:rsidR="009F62CC" w:rsidRPr="009F62CC" w:rsidRDefault="009F62CC" w:rsidP="009F62CC">
      <w:pPr>
        <w:pStyle w:val="Citadestacada"/>
        <w:spacing w:before="0" w:after="0" w:line="240" w:lineRule="auto"/>
        <w:rPr>
          <w:lang w:val="es-419"/>
        </w:rPr>
      </w:pPr>
      <w:proofErr w:type="spellStart"/>
      <w:r w:rsidRPr="009F62CC">
        <w:rPr>
          <w:lang w:val="es-419"/>
        </w:rPr>
        <w:t>int</w:t>
      </w:r>
      <w:proofErr w:type="spellEnd"/>
      <w:r w:rsidRPr="009F62CC">
        <w:rPr>
          <w:lang w:val="es-419"/>
        </w:rPr>
        <w:t xml:space="preserve"> </w:t>
      </w:r>
      <w:proofErr w:type="spellStart"/>
      <w:r w:rsidRPr="009F62CC">
        <w:rPr>
          <w:lang w:val="es-419"/>
        </w:rPr>
        <w:t>main</w:t>
      </w:r>
      <w:proofErr w:type="spellEnd"/>
      <w:r w:rsidRPr="009F62CC">
        <w:rPr>
          <w:lang w:val="es-419"/>
        </w:rPr>
        <w:t>() {</w:t>
      </w:r>
    </w:p>
    <w:p w14:paraId="40724197" w14:textId="77777777" w:rsidR="009F62CC" w:rsidRPr="009F62CC" w:rsidRDefault="009F62CC" w:rsidP="009F62CC">
      <w:pPr>
        <w:pStyle w:val="Citadestacada"/>
        <w:spacing w:before="0" w:after="0" w:line="240" w:lineRule="auto"/>
        <w:rPr>
          <w:lang w:val="es-419"/>
        </w:rPr>
      </w:pPr>
      <w:r w:rsidRPr="009F62CC">
        <w:rPr>
          <w:lang w:val="es-419"/>
        </w:rPr>
        <w:t xml:space="preserve">    vector&lt;</w:t>
      </w:r>
      <w:proofErr w:type="spellStart"/>
      <w:r w:rsidRPr="009F62CC">
        <w:rPr>
          <w:lang w:val="es-419"/>
        </w:rPr>
        <w:t>int</w:t>
      </w:r>
      <w:proofErr w:type="spellEnd"/>
      <w:r w:rsidRPr="009F62CC">
        <w:rPr>
          <w:lang w:val="es-419"/>
        </w:rPr>
        <w:t xml:space="preserve">&gt; costos = {4, 7, 5}; // costos desde A </w:t>
      </w:r>
      <w:proofErr w:type="spellStart"/>
      <w:r w:rsidRPr="009F62CC">
        <w:rPr>
          <w:lang w:val="es-419"/>
        </w:rPr>
        <w:t>a</w:t>
      </w:r>
      <w:proofErr w:type="spellEnd"/>
      <w:r w:rsidRPr="009F62CC">
        <w:rPr>
          <w:lang w:val="es-419"/>
        </w:rPr>
        <w:t xml:space="preserve"> B, C y D</w:t>
      </w:r>
    </w:p>
    <w:p w14:paraId="7A4B0BDA" w14:textId="77777777" w:rsidR="009F62CC" w:rsidRDefault="009F62CC" w:rsidP="009F62CC">
      <w:pPr>
        <w:pStyle w:val="Citadestacada"/>
        <w:spacing w:before="0" w:after="0" w:line="240" w:lineRule="auto"/>
      </w:pPr>
      <w:r w:rsidRPr="009F62CC">
        <w:rPr>
          <w:lang w:val="es-419"/>
        </w:rPr>
        <w:lastRenderedPageBreak/>
        <w:t xml:space="preserve">    </w:t>
      </w:r>
      <w:r>
        <w:t xml:space="preserve">for (int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costos</w:t>
      </w:r>
      <w:proofErr w:type="spellEnd"/>
      <w:r>
        <w:t>) {</w:t>
      </w:r>
      <w:proofErr w:type="gramEnd"/>
    </w:p>
    <w:p w14:paraId="2C12ADC5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"Costo: " &lt;&lt; c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A136E8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>
        <w:t xml:space="preserve">    </w:t>
      </w:r>
      <w:r w:rsidRPr="00DD0DB2">
        <w:rPr>
          <w:lang w:val="es-419"/>
        </w:rPr>
        <w:t>}</w:t>
      </w:r>
    </w:p>
    <w:p w14:paraId="3AC4420A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 xml:space="preserve">    </w:t>
      </w:r>
      <w:proofErr w:type="spellStart"/>
      <w:r w:rsidRPr="00DD0DB2">
        <w:rPr>
          <w:lang w:val="es-419"/>
        </w:rPr>
        <w:t>return</w:t>
      </w:r>
      <w:proofErr w:type="spellEnd"/>
      <w:r w:rsidRPr="00DD0DB2">
        <w:rPr>
          <w:lang w:val="es-419"/>
        </w:rPr>
        <w:t xml:space="preserve"> 0;</w:t>
      </w:r>
    </w:p>
    <w:p w14:paraId="38AEBD7E" w14:textId="162658B8" w:rsidR="00674B50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>}</w:t>
      </w:r>
    </w:p>
    <w:p w14:paraId="26D7F1CD" w14:textId="77777777" w:rsidR="009F62CC" w:rsidRPr="00DD0DB2" w:rsidRDefault="009F62CC" w:rsidP="009F62CC">
      <w:pPr>
        <w:rPr>
          <w:lang w:val="es-419"/>
        </w:rPr>
      </w:pPr>
    </w:p>
    <w:p w14:paraId="2B49064C" w14:textId="7D8B3BE1" w:rsidR="009F62CC" w:rsidRPr="00DD0DB2" w:rsidRDefault="009F62CC" w:rsidP="009F62CC">
      <w:pPr>
        <w:rPr>
          <w:lang w:val="es-419"/>
        </w:rPr>
      </w:pPr>
      <w:r w:rsidRPr="00DD0DB2">
        <w:rPr>
          <w:lang w:val="es-419"/>
        </w:rPr>
        <w:t>Ejemplo</w:t>
      </w:r>
    </w:p>
    <w:p w14:paraId="32B5981A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>#include &lt;iostream&gt;</w:t>
      </w:r>
    </w:p>
    <w:p w14:paraId="7B98DEEE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>#include &lt;vector&gt; // &lt;-- aquí se importa la clase vector</w:t>
      </w:r>
    </w:p>
    <w:p w14:paraId="32AD4739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</w:p>
    <w:p w14:paraId="3C922BCD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4EA725FF" w14:textId="77777777" w:rsidR="009F62CC" w:rsidRDefault="009F62CC" w:rsidP="009F62CC">
      <w:pPr>
        <w:pStyle w:val="Citadestacada"/>
        <w:spacing w:before="0" w:after="0" w:line="240" w:lineRule="auto"/>
      </w:pPr>
    </w:p>
    <w:p w14:paraId="7D698F42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A9DF32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>
        <w:t xml:space="preserve">    </w:t>
      </w:r>
      <w:r w:rsidRPr="00DD0DB2">
        <w:rPr>
          <w:lang w:val="es-419"/>
        </w:rPr>
        <w:t>vector&lt;</w:t>
      </w:r>
      <w:proofErr w:type="spellStart"/>
      <w:r w:rsidRPr="00DD0DB2">
        <w:rPr>
          <w:lang w:val="es-419"/>
        </w:rPr>
        <w:t>int</w:t>
      </w:r>
      <w:proofErr w:type="spellEnd"/>
      <w:r w:rsidRPr="00DD0DB2">
        <w:rPr>
          <w:lang w:val="es-419"/>
        </w:rPr>
        <w:t xml:space="preserve">&gt; </w:t>
      </w:r>
      <w:proofErr w:type="spellStart"/>
      <w:r w:rsidRPr="00DD0DB2">
        <w:rPr>
          <w:lang w:val="es-419"/>
        </w:rPr>
        <w:t>numeros</w:t>
      </w:r>
      <w:proofErr w:type="spellEnd"/>
      <w:r w:rsidRPr="00DD0DB2">
        <w:rPr>
          <w:lang w:val="es-419"/>
        </w:rPr>
        <w:t xml:space="preserve"> = {1, 2, 3}; // Vector de enteros</w:t>
      </w:r>
    </w:p>
    <w:p w14:paraId="70E463B1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</w:p>
    <w:p w14:paraId="04D1780A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 xml:space="preserve">    </w:t>
      </w:r>
      <w:proofErr w:type="spellStart"/>
      <w:r w:rsidRPr="00DD0DB2">
        <w:rPr>
          <w:lang w:val="es-419"/>
        </w:rPr>
        <w:t>numeros.push_back</w:t>
      </w:r>
      <w:proofErr w:type="spellEnd"/>
      <w:r w:rsidRPr="00DD0DB2">
        <w:rPr>
          <w:lang w:val="es-419"/>
        </w:rPr>
        <w:t>(4); // Agregar un nuevo número</w:t>
      </w:r>
    </w:p>
    <w:p w14:paraId="72F6B91F" w14:textId="77777777" w:rsidR="009F62CC" w:rsidRPr="00DD0DB2" w:rsidRDefault="009F62CC" w:rsidP="009F62CC">
      <w:pPr>
        <w:pStyle w:val="Citadestacada"/>
        <w:spacing w:before="0" w:after="0" w:line="240" w:lineRule="auto"/>
        <w:rPr>
          <w:lang w:val="es-419"/>
        </w:rPr>
      </w:pPr>
    </w:p>
    <w:p w14:paraId="7E28E1E1" w14:textId="77777777" w:rsidR="009F62CC" w:rsidRDefault="009F62CC" w:rsidP="009F62CC">
      <w:pPr>
        <w:pStyle w:val="Citadestacada"/>
        <w:spacing w:before="0" w:after="0" w:line="240" w:lineRule="auto"/>
      </w:pPr>
      <w:r w:rsidRPr="00DD0DB2">
        <w:rPr>
          <w:lang w:val="es-419"/>
        </w:rPr>
        <w:t xml:space="preserve">    </w:t>
      </w:r>
      <w:r>
        <w:t xml:space="preserve">for (int </w:t>
      </w:r>
      <w:proofErr w:type="gramStart"/>
      <w:r>
        <w:t>n :</w:t>
      </w:r>
      <w:proofErr w:type="gramEnd"/>
      <w:r>
        <w:t xml:space="preserve"> </w:t>
      </w:r>
      <w:proofErr w:type="spellStart"/>
      <w:proofErr w:type="gramStart"/>
      <w:r>
        <w:t>numeros</w:t>
      </w:r>
      <w:proofErr w:type="spellEnd"/>
      <w:r>
        <w:t>) {</w:t>
      </w:r>
      <w:proofErr w:type="gramEnd"/>
    </w:p>
    <w:p w14:paraId="016E6C41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 &lt;&lt; " </w:t>
      </w:r>
      <w:proofErr w:type="gramStart"/>
      <w:r>
        <w:t>";</w:t>
      </w:r>
      <w:proofErr w:type="gramEnd"/>
    </w:p>
    <w:p w14:paraId="043BA24E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    }</w:t>
      </w:r>
    </w:p>
    <w:p w14:paraId="7ECE2FA6" w14:textId="77777777" w:rsidR="009F62CC" w:rsidRDefault="009F62CC" w:rsidP="009F62CC">
      <w:pPr>
        <w:pStyle w:val="Citadestacada"/>
        <w:spacing w:before="0" w:after="0" w:line="240" w:lineRule="auto"/>
      </w:pPr>
    </w:p>
    <w:p w14:paraId="4706EA2C" w14:textId="77777777" w:rsidR="009F62CC" w:rsidRDefault="009F62CC" w:rsidP="009F62CC">
      <w:pPr>
        <w:pStyle w:val="Citadestacada"/>
        <w:spacing w:before="0"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473C2165" w14:textId="6F52861A" w:rsidR="009F62CC" w:rsidRDefault="009F62CC" w:rsidP="009F62CC">
      <w:pPr>
        <w:pStyle w:val="Citadestacada"/>
        <w:spacing w:before="0" w:after="0" w:line="240" w:lineRule="auto"/>
      </w:pPr>
      <w:r>
        <w:t>}</w:t>
      </w:r>
    </w:p>
    <w:p w14:paraId="49C200A3" w14:textId="77777777" w:rsidR="009F62CC" w:rsidRDefault="009F62CC" w:rsidP="009F62CC"/>
    <w:p w14:paraId="37E4D69A" w14:textId="4EE6470A" w:rsidR="009F62CC" w:rsidRPr="009F62CC" w:rsidRDefault="009F62CC" w:rsidP="009F62CC">
      <w:pPr>
        <w:rPr>
          <w:rFonts w:asciiTheme="majorHAnsi" w:hAnsiTheme="majorHAnsi" w:cstheme="majorHAnsi"/>
          <w:color w:val="002060"/>
          <w:lang w:val="es-419"/>
        </w:rPr>
      </w:pPr>
      <w:proofErr w:type="spellStart"/>
      <w:r>
        <w:rPr>
          <w:rFonts w:asciiTheme="majorHAnsi" w:hAnsiTheme="majorHAnsi" w:cstheme="majorHAnsi"/>
          <w:color w:val="002060"/>
          <w:lang w:val="es-419"/>
        </w:rPr>
        <w:t>LIST</w:t>
      </w:r>
      <w:proofErr w:type="spellEnd"/>
    </w:p>
    <w:p w14:paraId="6109B60C" w14:textId="77777777" w:rsidR="009F62CC" w:rsidRPr="009F62CC" w:rsidRDefault="009F62CC" w:rsidP="009F62C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002060"/>
          <w:lang w:val="es-419"/>
        </w:rPr>
      </w:pPr>
      <w:r w:rsidRPr="009F62CC">
        <w:rPr>
          <w:rFonts w:asciiTheme="majorHAnsi" w:hAnsiTheme="majorHAnsi" w:cstheme="majorHAnsi"/>
          <w:color w:val="002060"/>
          <w:lang w:val="es-419"/>
        </w:rPr>
        <w:t>Representa una lista enlazada doblemente, donde cada elemento apunta al anterior y al siguiente.</w:t>
      </w:r>
    </w:p>
    <w:p w14:paraId="10148A4F" w14:textId="38CDF414" w:rsidR="009F62CC" w:rsidRPr="009F62CC" w:rsidRDefault="009F62CC" w:rsidP="009F62C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002060"/>
          <w:lang w:val="es-419"/>
        </w:rPr>
      </w:pPr>
      <w:r w:rsidRPr="009F62CC">
        <w:rPr>
          <w:rFonts w:asciiTheme="majorHAnsi" w:hAnsiTheme="majorHAnsi" w:cstheme="majorHAnsi"/>
          <w:color w:val="002060"/>
          <w:lang w:val="es-419"/>
        </w:rPr>
        <w:t>Permite inserciones y eliminaciones eficientes en cualquier parte de la lista.</w:t>
      </w:r>
    </w:p>
    <w:p w14:paraId="7F0AAE58" w14:textId="77777777" w:rsidR="009F62CC" w:rsidRPr="009F62CC" w:rsidRDefault="009F62CC" w:rsidP="009F62C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002060"/>
          <w:lang w:val="es-419"/>
        </w:rPr>
      </w:pPr>
      <w:r w:rsidRPr="009F62CC">
        <w:rPr>
          <w:rFonts w:asciiTheme="majorHAnsi" w:hAnsiTheme="majorHAnsi" w:cstheme="majorHAnsi"/>
          <w:color w:val="002060"/>
          <w:lang w:val="es-419"/>
        </w:rPr>
        <w:t>No tiene acceso aleatorio eficiente (no puedes acceder rápido por índice como en vector).</w:t>
      </w:r>
    </w:p>
    <w:p w14:paraId="23AC534D" w14:textId="4ADFF41C" w:rsidR="009F62CC" w:rsidRDefault="009F62CC" w:rsidP="009F62CC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color w:val="002060"/>
          <w:lang w:val="es-419"/>
        </w:rPr>
      </w:pPr>
      <w:r w:rsidRPr="009F62CC">
        <w:rPr>
          <w:rFonts w:asciiTheme="majorHAnsi" w:hAnsiTheme="majorHAnsi" w:cstheme="majorHAnsi"/>
          <w:color w:val="002060"/>
          <w:lang w:val="es-419"/>
        </w:rPr>
        <w:t>Es ideal cuando necesitas modificar la lista frecuentemente (agregar o quitar elementos en medio).</w:t>
      </w:r>
    </w:p>
    <w:p w14:paraId="4E9B6635" w14:textId="3F1081F6" w:rsidR="00F13DD2" w:rsidRPr="00DC2AF9" w:rsidRDefault="00F13DD2" w:rsidP="00F13DD2">
      <w:pPr>
        <w:pStyle w:val="Ttulo1"/>
        <w:rPr>
          <w:lang w:val="es-419"/>
        </w:rPr>
      </w:pPr>
      <w:r w:rsidRPr="00DC2AF9">
        <w:rPr>
          <w:lang w:val="es-419"/>
        </w:rPr>
        <w:t xml:space="preserve">Ejemplo </w:t>
      </w:r>
      <w:r>
        <w:rPr>
          <w:lang w:val="es-419"/>
        </w:rPr>
        <w:t>2</w:t>
      </w:r>
      <w:r w:rsidRPr="00DC2AF9">
        <w:rPr>
          <w:lang w:val="es-419"/>
        </w:rPr>
        <w:t xml:space="preserve">: Uso de </w:t>
      </w:r>
      <w:proofErr w:type="spellStart"/>
      <w:r w:rsidRPr="00DC2AF9">
        <w:rPr>
          <w:lang w:val="es-419"/>
        </w:rPr>
        <w:t>list</w:t>
      </w:r>
      <w:proofErr w:type="spellEnd"/>
      <w:r w:rsidRPr="00DC2AF9">
        <w:rPr>
          <w:lang w:val="es-419"/>
        </w:rPr>
        <w:t xml:space="preserve"> para almacenamiento dinámico con inserciones frecuentes</w:t>
      </w:r>
    </w:p>
    <w:p w14:paraId="3AACECCD" w14:textId="77777777" w:rsidR="00F13DD2" w:rsidRPr="00DC2AF9" w:rsidRDefault="00F13DD2" w:rsidP="00F13DD2">
      <w:pPr>
        <w:rPr>
          <w:lang w:val="es-419"/>
        </w:rPr>
      </w:pPr>
      <w:r w:rsidRPr="00DC2AF9">
        <w:rPr>
          <w:lang w:val="es-419"/>
        </w:rPr>
        <w:t xml:space="preserve">El contenedor </w:t>
      </w:r>
      <w:proofErr w:type="spellStart"/>
      <w:r w:rsidRPr="00DC2AF9">
        <w:rPr>
          <w:lang w:val="es-419"/>
        </w:rPr>
        <w:t>list</w:t>
      </w:r>
      <w:proofErr w:type="spellEnd"/>
      <w:r w:rsidRPr="00DC2AF9">
        <w:rPr>
          <w:lang w:val="es-419"/>
        </w:rPr>
        <w:t xml:space="preserve"> es útil cuando se necesitan muchas inserciones o eliminaciones en medio de la estructura, por ejemplo, para mantener una lista de vecinos actualizada dinámicamente.</w:t>
      </w:r>
    </w:p>
    <w:p w14:paraId="305364BB" w14:textId="77777777" w:rsidR="00F13DD2" w:rsidRPr="00F13DD2" w:rsidRDefault="00F13DD2" w:rsidP="00F13DD2">
      <w:pPr>
        <w:ind w:left="360"/>
        <w:rPr>
          <w:rFonts w:asciiTheme="majorHAnsi" w:hAnsiTheme="majorHAnsi" w:cstheme="majorHAnsi"/>
          <w:color w:val="002060"/>
          <w:lang w:val="es-419"/>
        </w:rPr>
      </w:pPr>
    </w:p>
    <w:p w14:paraId="75A20F80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>#include &lt;iostream&gt;</w:t>
      </w:r>
    </w:p>
    <w:p w14:paraId="65399A82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lastRenderedPageBreak/>
        <w:t>#include &lt;</w:t>
      </w:r>
      <w:proofErr w:type="spellStart"/>
      <w:r w:rsidRPr="00DD0DB2">
        <w:rPr>
          <w:lang w:val="es-419"/>
        </w:rPr>
        <w:t>list</w:t>
      </w:r>
      <w:proofErr w:type="spellEnd"/>
      <w:proofErr w:type="gramStart"/>
      <w:r w:rsidRPr="00DD0DB2">
        <w:rPr>
          <w:lang w:val="es-419"/>
        </w:rPr>
        <w:t>&gt;  /</w:t>
      </w:r>
      <w:proofErr w:type="gramEnd"/>
      <w:r w:rsidRPr="00DD0DB2">
        <w:rPr>
          <w:lang w:val="es-419"/>
        </w:rPr>
        <w:t xml:space="preserve">/ &lt;-- incluye la definición de </w:t>
      </w:r>
      <w:proofErr w:type="spellStart"/>
      <w:proofErr w:type="gramStart"/>
      <w:r w:rsidRPr="00DD0DB2">
        <w:rPr>
          <w:lang w:val="es-419"/>
        </w:rPr>
        <w:t>std</w:t>
      </w:r>
      <w:proofErr w:type="spellEnd"/>
      <w:r w:rsidRPr="00DD0DB2">
        <w:rPr>
          <w:lang w:val="es-419"/>
        </w:rPr>
        <w:t>::</w:t>
      </w:r>
      <w:proofErr w:type="spellStart"/>
      <w:proofErr w:type="gramEnd"/>
      <w:r w:rsidRPr="00DD0DB2">
        <w:rPr>
          <w:lang w:val="es-419"/>
        </w:rPr>
        <w:t>list</w:t>
      </w:r>
      <w:proofErr w:type="spellEnd"/>
    </w:p>
    <w:p w14:paraId="6DE9548D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</w:p>
    <w:p w14:paraId="2B5D9192" w14:textId="77777777" w:rsidR="00776C58" w:rsidRPr="00776C58" w:rsidRDefault="00776C58" w:rsidP="00776C58">
      <w:pPr>
        <w:pStyle w:val="Citadestacada"/>
        <w:spacing w:before="0" w:after="0" w:line="240" w:lineRule="auto"/>
      </w:pPr>
      <w:r w:rsidRPr="00776C58">
        <w:t xml:space="preserve">using namespace </w:t>
      </w:r>
      <w:proofErr w:type="gramStart"/>
      <w:r w:rsidRPr="00776C58">
        <w:t>std;</w:t>
      </w:r>
      <w:proofErr w:type="gramEnd"/>
    </w:p>
    <w:p w14:paraId="3FA65AB1" w14:textId="77777777" w:rsidR="00776C58" w:rsidRPr="00776C58" w:rsidRDefault="00776C58" w:rsidP="00776C58">
      <w:pPr>
        <w:pStyle w:val="Citadestacada"/>
        <w:spacing w:before="0" w:after="0" w:line="240" w:lineRule="auto"/>
      </w:pPr>
    </w:p>
    <w:p w14:paraId="6BF20B2B" w14:textId="77777777" w:rsidR="00776C58" w:rsidRPr="00776C58" w:rsidRDefault="00776C58" w:rsidP="00776C58">
      <w:pPr>
        <w:pStyle w:val="Citadestacada"/>
        <w:spacing w:before="0" w:after="0" w:line="240" w:lineRule="auto"/>
      </w:pPr>
      <w:r w:rsidRPr="00776C58">
        <w:t xml:space="preserve">int </w:t>
      </w:r>
      <w:proofErr w:type="gramStart"/>
      <w:r w:rsidRPr="00776C58">
        <w:t>main(</w:t>
      </w:r>
      <w:proofErr w:type="gramEnd"/>
      <w:r w:rsidRPr="00776C58">
        <w:t>) {</w:t>
      </w:r>
    </w:p>
    <w:p w14:paraId="3FA36CC7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  <w:r w:rsidRPr="00776C58">
        <w:t xml:space="preserve">    </w:t>
      </w:r>
      <w:proofErr w:type="spellStart"/>
      <w:r w:rsidRPr="00DD0DB2">
        <w:rPr>
          <w:lang w:val="es-419"/>
        </w:rPr>
        <w:t>list</w:t>
      </w:r>
      <w:proofErr w:type="spellEnd"/>
      <w:r w:rsidRPr="00DD0DB2">
        <w:rPr>
          <w:lang w:val="es-419"/>
        </w:rPr>
        <w:t>&lt;</w:t>
      </w:r>
      <w:proofErr w:type="spellStart"/>
      <w:r w:rsidRPr="00DD0DB2">
        <w:rPr>
          <w:lang w:val="es-419"/>
        </w:rPr>
        <w:t>int</w:t>
      </w:r>
      <w:proofErr w:type="spellEnd"/>
      <w:r w:rsidRPr="00DD0DB2">
        <w:rPr>
          <w:lang w:val="es-419"/>
        </w:rPr>
        <w:t xml:space="preserve">&gt; </w:t>
      </w:r>
      <w:proofErr w:type="spellStart"/>
      <w:r w:rsidRPr="00DD0DB2">
        <w:rPr>
          <w:lang w:val="es-419"/>
        </w:rPr>
        <w:t>numeros</w:t>
      </w:r>
      <w:proofErr w:type="spellEnd"/>
      <w:r w:rsidRPr="00DD0DB2">
        <w:rPr>
          <w:lang w:val="es-419"/>
        </w:rPr>
        <w:t xml:space="preserve"> = {1, 2, 3};</w:t>
      </w:r>
    </w:p>
    <w:p w14:paraId="7B90E761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</w:p>
    <w:p w14:paraId="01097352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 xml:space="preserve">    </w:t>
      </w:r>
      <w:proofErr w:type="spellStart"/>
      <w:r w:rsidRPr="00DD0DB2">
        <w:rPr>
          <w:lang w:val="es-419"/>
        </w:rPr>
        <w:t>numeros.push_back</w:t>
      </w:r>
      <w:proofErr w:type="spellEnd"/>
      <w:r w:rsidRPr="00DD0DB2">
        <w:rPr>
          <w:lang w:val="es-419"/>
        </w:rPr>
        <w:t>(4);  // Agrega un elemento al final</w:t>
      </w:r>
    </w:p>
    <w:p w14:paraId="6299C6A9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 xml:space="preserve">    </w:t>
      </w:r>
      <w:proofErr w:type="spellStart"/>
      <w:r w:rsidRPr="00DD0DB2">
        <w:rPr>
          <w:lang w:val="es-419"/>
        </w:rPr>
        <w:t>numeros.push_front</w:t>
      </w:r>
      <w:proofErr w:type="spellEnd"/>
      <w:r w:rsidRPr="00DD0DB2">
        <w:rPr>
          <w:lang w:val="es-419"/>
        </w:rPr>
        <w:t>(0); // Agrega un elemento al inicio</w:t>
      </w:r>
    </w:p>
    <w:p w14:paraId="4067323D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</w:p>
    <w:p w14:paraId="51FF223B" w14:textId="77777777" w:rsidR="00776C58" w:rsidRPr="00DD0DB2" w:rsidRDefault="00776C58" w:rsidP="00776C58">
      <w:pPr>
        <w:pStyle w:val="Citadestacada"/>
        <w:spacing w:before="0" w:after="0" w:line="240" w:lineRule="auto"/>
        <w:rPr>
          <w:lang w:val="es-419"/>
        </w:rPr>
      </w:pPr>
      <w:r w:rsidRPr="00DD0DB2">
        <w:rPr>
          <w:lang w:val="es-419"/>
        </w:rPr>
        <w:t xml:space="preserve">    // Recorremos la lista y mostramos los números</w:t>
      </w:r>
    </w:p>
    <w:p w14:paraId="43D103A1" w14:textId="77777777" w:rsidR="00776C58" w:rsidRPr="00776C58" w:rsidRDefault="00776C58" w:rsidP="00776C58">
      <w:pPr>
        <w:pStyle w:val="Citadestacada"/>
        <w:spacing w:before="0" w:after="0" w:line="240" w:lineRule="auto"/>
      </w:pPr>
      <w:r w:rsidRPr="00DD0DB2">
        <w:rPr>
          <w:lang w:val="es-419"/>
        </w:rPr>
        <w:t xml:space="preserve">    </w:t>
      </w:r>
      <w:r w:rsidRPr="00776C58">
        <w:t xml:space="preserve">for (int </w:t>
      </w:r>
      <w:proofErr w:type="gramStart"/>
      <w:r w:rsidRPr="00776C58">
        <w:t>n :</w:t>
      </w:r>
      <w:proofErr w:type="gramEnd"/>
      <w:r w:rsidRPr="00776C58">
        <w:t xml:space="preserve"> </w:t>
      </w:r>
      <w:proofErr w:type="spellStart"/>
      <w:proofErr w:type="gramStart"/>
      <w:r w:rsidRPr="00776C58">
        <w:t>numeros</w:t>
      </w:r>
      <w:proofErr w:type="spellEnd"/>
      <w:r w:rsidRPr="00776C58">
        <w:t>) {</w:t>
      </w:r>
      <w:proofErr w:type="gramEnd"/>
    </w:p>
    <w:p w14:paraId="44851B4B" w14:textId="77777777" w:rsidR="00776C58" w:rsidRPr="00776C58" w:rsidRDefault="00776C58" w:rsidP="00776C58">
      <w:pPr>
        <w:pStyle w:val="Citadestacada"/>
        <w:spacing w:before="0" w:after="0" w:line="240" w:lineRule="auto"/>
      </w:pPr>
      <w:r w:rsidRPr="00776C58">
        <w:t xml:space="preserve">        </w:t>
      </w:r>
      <w:proofErr w:type="spellStart"/>
      <w:r w:rsidRPr="00776C58">
        <w:t>cout</w:t>
      </w:r>
      <w:proofErr w:type="spellEnd"/>
      <w:r w:rsidRPr="00776C58">
        <w:t xml:space="preserve"> &lt;&lt; n &lt;&lt; " </w:t>
      </w:r>
      <w:proofErr w:type="gramStart"/>
      <w:r w:rsidRPr="00776C58">
        <w:t>";</w:t>
      </w:r>
      <w:proofErr w:type="gramEnd"/>
    </w:p>
    <w:p w14:paraId="4174E3FD" w14:textId="77777777" w:rsidR="00776C58" w:rsidRPr="00776C58" w:rsidRDefault="00776C58" w:rsidP="00776C58">
      <w:pPr>
        <w:pStyle w:val="Citadestacada"/>
        <w:spacing w:before="0" w:after="0" w:line="240" w:lineRule="auto"/>
      </w:pPr>
      <w:r w:rsidRPr="00776C58">
        <w:t xml:space="preserve">    }</w:t>
      </w:r>
    </w:p>
    <w:p w14:paraId="3C5B2F49" w14:textId="77777777" w:rsidR="00776C58" w:rsidRPr="00776C58" w:rsidRDefault="00776C58" w:rsidP="00776C58">
      <w:pPr>
        <w:pStyle w:val="Citadestacada"/>
        <w:spacing w:before="0" w:after="0" w:line="240" w:lineRule="auto"/>
      </w:pPr>
    </w:p>
    <w:p w14:paraId="1131DD36" w14:textId="77777777" w:rsidR="00776C58" w:rsidRPr="00776C58" w:rsidRDefault="00776C58" w:rsidP="00776C58">
      <w:pPr>
        <w:pStyle w:val="Citadestacada"/>
        <w:spacing w:before="0" w:after="0" w:line="240" w:lineRule="auto"/>
      </w:pPr>
      <w:r w:rsidRPr="00776C58">
        <w:t xml:space="preserve">    return 0;</w:t>
      </w:r>
    </w:p>
    <w:p w14:paraId="211B9E8B" w14:textId="3B9E0CD8" w:rsidR="00F13DD2" w:rsidRDefault="00776C58" w:rsidP="00F13DD2">
      <w:pPr>
        <w:pStyle w:val="Citadestacada"/>
        <w:spacing w:before="0" w:after="0" w:line="240" w:lineRule="auto"/>
      </w:pPr>
      <w:r w:rsidRPr="00776C58">
        <w:t>}</w:t>
      </w:r>
    </w:p>
    <w:p w14:paraId="209EA555" w14:textId="6E82F18B" w:rsidR="00F13DD2" w:rsidRDefault="00F13DD2" w:rsidP="00F13DD2">
      <w:r>
        <w:t>MAP</w:t>
      </w:r>
    </w:p>
    <w:p w14:paraId="3C06F04F" w14:textId="66F76CA2" w:rsidR="00F13DD2" w:rsidRPr="00F13DD2" w:rsidRDefault="00F13DD2" w:rsidP="00F13DD2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spellStart"/>
      <w:proofErr w:type="gramStart"/>
      <w:r w:rsidRPr="00F13DD2">
        <w:rPr>
          <w:rFonts w:asciiTheme="majorHAnsi" w:hAnsiTheme="majorHAnsi" w:cstheme="majorHAnsi"/>
          <w:color w:val="002060"/>
          <w:lang w:val="es-419"/>
        </w:rPr>
        <w:t>std</w:t>
      </w:r>
      <w:proofErr w:type="spellEnd"/>
      <w:r w:rsidRPr="00F13DD2">
        <w:rPr>
          <w:rFonts w:asciiTheme="majorHAnsi" w:hAnsiTheme="majorHAnsi" w:cstheme="majorHAnsi"/>
          <w:color w:val="002060"/>
          <w:lang w:val="es-419"/>
        </w:rPr>
        <w:t>::</w:t>
      </w:r>
      <w:proofErr w:type="spellStart"/>
      <w:proofErr w:type="gramEnd"/>
      <w:r w:rsidRPr="00F13DD2">
        <w:rPr>
          <w:rFonts w:asciiTheme="majorHAnsi" w:hAnsiTheme="majorHAnsi" w:cstheme="majorHAnsi"/>
          <w:color w:val="002060"/>
          <w:lang w:val="es-419"/>
        </w:rPr>
        <w:t>map</w:t>
      </w:r>
      <w:proofErr w:type="spellEnd"/>
      <w:r w:rsidRPr="00F13DD2">
        <w:rPr>
          <w:rFonts w:asciiTheme="majorHAnsi" w:hAnsiTheme="majorHAnsi" w:cstheme="majorHAnsi"/>
          <w:color w:val="002060"/>
          <w:lang w:val="es-419"/>
        </w:rPr>
        <w:t xml:space="preserve"> es un contenedor que asocia claves únicas a valores.</w:t>
      </w:r>
    </w:p>
    <w:p w14:paraId="713DE57B" w14:textId="354FFD56" w:rsidR="00F13DD2" w:rsidRPr="00F13DD2" w:rsidRDefault="00F13DD2" w:rsidP="00F13DD2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color w:val="002060"/>
          <w:lang w:val="es-419"/>
        </w:rPr>
      </w:pPr>
      <w:r w:rsidRPr="00F13DD2">
        <w:rPr>
          <w:rFonts w:asciiTheme="majorHAnsi" w:hAnsiTheme="majorHAnsi" w:cstheme="majorHAnsi"/>
          <w:color w:val="002060"/>
          <w:lang w:val="es-419"/>
        </w:rPr>
        <w:t>Funciona como un diccionario o tabla de búsqueda.</w:t>
      </w:r>
    </w:p>
    <w:p w14:paraId="6E999744" w14:textId="38B57DBB" w:rsidR="00F13DD2" w:rsidRPr="00F13DD2" w:rsidRDefault="00F13DD2" w:rsidP="00F13DD2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color w:val="002060"/>
          <w:lang w:val="es-419"/>
        </w:rPr>
      </w:pPr>
      <w:r w:rsidRPr="00F13DD2">
        <w:rPr>
          <w:rFonts w:asciiTheme="majorHAnsi" w:hAnsiTheme="majorHAnsi" w:cstheme="majorHAnsi"/>
          <w:color w:val="002060"/>
          <w:lang w:val="es-419"/>
        </w:rPr>
        <w:t>Las claves están ordenadas (por defecto orden lexicográfico).</w:t>
      </w:r>
    </w:p>
    <w:p w14:paraId="154D0803" w14:textId="294AEA0B" w:rsidR="00F13DD2" w:rsidRPr="00F13DD2" w:rsidRDefault="00F13DD2" w:rsidP="00F13DD2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color w:val="002060"/>
          <w:lang w:val="es-419"/>
        </w:rPr>
      </w:pPr>
      <w:r w:rsidRPr="00F13DD2">
        <w:rPr>
          <w:rFonts w:asciiTheme="majorHAnsi" w:hAnsiTheme="majorHAnsi" w:cstheme="majorHAnsi"/>
          <w:color w:val="002060"/>
          <w:lang w:val="es-419"/>
        </w:rPr>
        <w:t>Permite buscar, insertar y eliminar elementos con eficiencia logarítmica.</w:t>
      </w:r>
    </w:p>
    <w:p w14:paraId="157D6203" w14:textId="77777777" w:rsidR="00F13DD2" w:rsidRPr="00F13DD2" w:rsidRDefault="00F13DD2" w:rsidP="00F13DD2">
      <w:pPr>
        <w:rPr>
          <w:lang w:val="es-419"/>
        </w:rPr>
      </w:pPr>
    </w:p>
    <w:p w14:paraId="22A862E4" w14:textId="51077556" w:rsidR="00674B50" w:rsidRPr="00DC2AF9" w:rsidRDefault="00000000">
      <w:pPr>
        <w:pStyle w:val="Ttulo1"/>
        <w:rPr>
          <w:lang w:val="es-419"/>
        </w:rPr>
      </w:pPr>
      <w:r w:rsidRPr="00DC2AF9">
        <w:rPr>
          <w:lang w:val="es-419"/>
        </w:rPr>
        <w:t xml:space="preserve">Ejemplo </w:t>
      </w:r>
      <w:r w:rsidR="00F13DD2">
        <w:rPr>
          <w:lang w:val="es-419"/>
        </w:rPr>
        <w:t>3</w:t>
      </w:r>
      <w:r w:rsidRPr="00DC2AF9">
        <w:rPr>
          <w:lang w:val="es-419"/>
        </w:rPr>
        <w:t xml:space="preserve">: Uso de </w:t>
      </w:r>
      <w:proofErr w:type="spellStart"/>
      <w:r w:rsidRPr="00DC2AF9">
        <w:rPr>
          <w:lang w:val="es-419"/>
        </w:rPr>
        <w:t>map</w:t>
      </w:r>
      <w:proofErr w:type="spellEnd"/>
      <w:r w:rsidRPr="00DC2AF9">
        <w:rPr>
          <w:lang w:val="es-419"/>
        </w:rPr>
        <w:t xml:space="preserve"> para representar tablas de enrutamiento</w:t>
      </w:r>
    </w:p>
    <w:p w14:paraId="30E68FAF" w14:textId="77777777" w:rsidR="00674B50" w:rsidRPr="00DC2AF9" w:rsidRDefault="00000000">
      <w:pPr>
        <w:rPr>
          <w:lang w:val="es-419"/>
        </w:rPr>
      </w:pPr>
      <w:r w:rsidRPr="00DC2AF9">
        <w:rPr>
          <w:lang w:val="es-419"/>
        </w:rPr>
        <w:t xml:space="preserve">El contenedor </w:t>
      </w:r>
      <w:proofErr w:type="spellStart"/>
      <w:r w:rsidRPr="00DC2AF9">
        <w:rPr>
          <w:lang w:val="es-419"/>
        </w:rPr>
        <w:t>map</w:t>
      </w:r>
      <w:proofErr w:type="spellEnd"/>
      <w:r w:rsidRPr="00DC2AF9">
        <w:rPr>
          <w:lang w:val="es-419"/>
        </w:rPr>
        <w:t xml:space="preserve"> asocia claves a valores. Es ideal para implementar tablas de enrutamiento, donde cada clave puede representar un nodo destino y el valor asociado el costo para llegar a él.</w:t>
      </w:r>
    </w:p>
    <w:p w14:paraId="5C23D7C3" w14:textId="77777777" w:rsidR="00F13DD2" w:rsidRPr="00F13DD2" w:rsidRDefault="00F13DD2" w:rsidP="00F13DD2">
      <w:pPr>
        <w:pStyle w:val="Citadestacada"/>
        <w:spacing w:before="0" w:after="0" w:line="240" w:lineRule="auto"/>
      </w:pPr>
      <w:proofErr w:type="gramStart"/>
      <w:r w:rsidRPr="00F13DD2">
        <w:t>#include</w:t>
      </w:r>
      <w:proofErr w:type="gramEnd"/>
      <w:r w:rsidRPr="00F13DD2">
        <w:t xml:space="preserve"> &lt;iostream&gt;</w:t>
      </w:r>
    </w:p>
    <w:p w14:paraId="6619347F" w14:textId="77777777" w:rsidR="00F13DD2" w:rsidRPr="00F13DD2" w:rsidRDefault="00F13DD2" w:rsidP="00F13DD2">
      <w:pPr>
        <w:pStyle w:val="Citadestacada"/>
        <w:spacing w:before="0" w:after="0" w:line="240" w:lineRule="auto"/>
      </w:pPr>
      <w:r w:rsidRPr="00F13DD2">
        <w:t>#include &lt;map&gt;</w:t>
      </w:r>
    </w:p>
    <w:p w14:paraId="6FFFD21D" w14:textId="77777777" w:rsidR="00F13DD2" w:rsidRPr="00F13DD2" w:rsidRDefault="00F13DD2" w:rsidP="00F13DD2">
      <w:pPr>
        <w:pStyle w:val="Citadestacada"/>
        <w:spacing w:before="0" w:after="0" w:line="240" w:lineRule="auto"/>
      </w:pPr>
      <w:r w:rsidRPr="00F13DD2">
        <w:t>#include &lt;string&gt;</w:t>
      </w:r>
    </w:p>
    <w:p w14:paraId="442C848B" w14:textId="77777777" w:rsidR="00F13DD2" w:rsidRPr="00F13DD2" w:rsidRDefault="00F13DD2" w:rsidP="00F13DD2">
      <w:pPr>
        <w:pStyle w:val="Citadestacada"/>
        <w:spacing w:before="0" w:after="0" w:line="240" w:lineRule="auto"/>
      </w:pPr>
      <w:r w:rsidRPr="00F13DD2">
        <w:t xml:space="preserve">using namespace </w:t>
      </w:r>
      <w:proofErr w:type="gramStart"/>
      <w:r w:rsidRPr="00F13DD2">
        <w:t>std;</w:t>
      </w:r>
      <w:proofErr w:type="gramEnd"/>
    </w:p>
    <w:p w14:paraId="7AE59272" w14:textId="77777777" w:rsidR="00F13DD2" w:rsidRPr="00F13DD2" w:rsidRDefault="00F13DD2" w:rsidP="00F13DD2">
      <w:pPr>
        <w:pStyle w:val="Citadestacada"/>
        <w:spacing w:before="0" w:after="0" w:line="240" w:lineRule="auto"/>
      </w:pPr>
    </w:p>
    <w:p w14:paraId="54302A55" w14:textId="77777777" w:rsidR="00F13DD2" w:rsidRPr="00F13DD2" w:rsidRDefault="00F13DD2" w:rsidP="00F13DD2">
      <w:pPr>
        <w:pStyle w:val="Citadestacada"/>
        <w:spacing w:before="0" w:after="0" w:line="240" w:lineRule="auto"/>
      </w:pPr>
      <w:r w:rsidRPr="00F13DD2">
        <w:t xml:space="preserve">int </w:t>
      </w:r>
      <w:proofErr w:type="gramStart"/>
      <w:r w:rsidRPr="00F13DD2">
        <w:t>main(</w:t>
      </w:r>
      <w:proofErr w:type="gramEnd"/>
      <w:r w:rsidRPr="00F13DD2">
        <w:t>) {</w:t>
      </w:r>
    </w:p>
    <w:p w14:paraId="56D4CFBA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t xml:space="preserve">    </w:t>
      </w:r>
      <w:proofErr w:type="spellStart"/>
      <w:r w:rsidRPr="00F13DD2">
        <w:rPr>
          <w:lang w:val="es-419"/>
        </w:rPr>
        <w:t>map</w:t>
      </w:r>
      <w:proofErr w:type="spellEnd"/>
      <w:r w:rsidRPr="00F13DD2">
        <w:rPr>
          <w:lang w:val="es-419"/>
        </w:rPr>
        <w:t>&lt;</w:t>
      </w:r>
      <w:proofErr w:type="spellStart"/>
      <w:r w:rsidRPr="00F13DD2">
        <w:rPr>
          <w:lang w:val="es-419"/>
        </w:rPr>
        <w:t>string</w:t>
      </w:r>
      <w:proofErr w:type="spellEnd"/>
      <w:r w:rsidRPr="00F13DD2">
        <w:rPr>
          <w:lang w:val="es-419"/>
        </w:rPr>
        <w:t xml:space="preserve">, </w:t>
      </w:r>
      <w:proofErr w:type="spellStart"/>
      <w:r w:rsidRPr="00F13DD2">
        <w:rPr>
          <w:lang w:val="es-419"/>
        </w:rPr>
        <w:t>int</w:t>
      </w:r>
      <w:proofErr w:type="spellEnd"/>
      <w:r w:rsidRPr="00F13DD2">
        <w:rPr>
          <w:lang w:val="es-419"/>
        </w:rPr>
        <w:t xml:space="preserve">&gt; </w:t>
      </w:r>
      <w:proofErr w:type="spellStart"/>
      <w:r w:rsidRPr="00F13DD2">
        <w:rPr>
          <w:lang w:val="es-419"/>
        </w:rPr>
        <w:t>tablaEnrutamiento</w:t>
      </w:r>
      <w:proofErr w:type="spellEnd"/>
      <w:r w:rsidRPr="00F13DD2">
        <w:rPr>
          <w:lang w:val="es-419"/>
        </w:rPr>
        <w:t>;</w:t>
      </w:r>
    </w:p>
    <w:p w14:paraId="3D31EC09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</w:p>
    <w:p w14:paraId="3F38EA77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// Agregar destinos y costos</w:t>
      </w:r>
    </w:p>
    <w:p w14:paraId="05879EDE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tablaEnrutamiento</w:t>
      </w:r>
      <w:proofErr w:type="spellEnd"/>
      <w:r w:rsidRPr="00F13DD2">
        <w:rPr>
          <w:lang w:val="es-419"/>
        </w:rPr>
        <w:t>["B"] = 4;</w:t>
      </w:r>
    </w:p>
    <w:p w14:paraId="3EE650A3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tablaEnrutamiento</w:t>
      </w:r>
      <w:proofErr w:type="spellEnd"/>
      <w:r w:rsidRPr="00F13DD2">
        <w:rPr>
          <w:lang w:val="es-419"/>
        </w:rPr>
        <w:t>["C"] = 7;</w:t>
      </w:r>
    </w:p>
    <w:p w14:paraId="24B05A94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tablaEnrutamiento</w:t>
      </w:r>
      <w:proofErr w:type="spellEnd"/>
      <w:r w:rsidRPr="00F13DD2">
        <w:rPr>
          <w:lang w:val="es-419"/>
        </w:rPr>
        <w:t>["D"] = 5;</w:t>
      </w:r>
    </w:p>
    <w:p w14:paraId="1C8F9FAF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</w:p>
    <w:p w14:paraId="4CEDADBA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// Mostrar tabla</w:t>
      </w:r>
    </w:p>
    <w:p w14:paraId="552E9867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for</w:t>
      </w:r>
      <w:proofErr w:type="spellEnd"/>
      <w:r w:rsidRPr="00F13DD2">
        <w:rPr>
          <w:lang w:val="es-419"/>
        </w:rPr>
        <w:t xml:space="preserve"> (</w:t>
      </w:r>
      <w:proofErr w:type="spellStart"/>
      <w:r w:rsidRPr="00F13DD2">
        <w:rPr>
          <w:lang w:val="es-419"/>
        </w:rPr>
        <w:t>const</w:t>
      </w:r>
      <w:proofErr w:type="spellEnd"/>
      <w:r w:rsidRPr="00F13DD2">
        <w:rPr>
          <w:lang w:val="es-419"/>
        </w:rPr>
        <w:t xml:space="preserve"> auto&amp; [destino, costo] : </w:t>
      </w:r>
      <w:proofErr w:type="spellStart"/>
      <w:r w:rsidRPr="00F13DD2">
        <w:rPr>
          <w:lang w:val="es-419"/>
        </w:rPr>
        <w:t>tablaEnrutamiento</w:t>
      </w:r>
      <w:proofErr w:type="spellEnd"/>
      <w:r w:rsidRPr="00F13DD2">
        <w:rPr>
          <w:lang w:val="es-419"/>
        </w:rPr>
        <w:t>) {</w:t>
      </w:r>
    </w:p>
    <w:p w14:paraId="77998D78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    </w:t>
      </w:r>
      <w:proofErr w:type="spellStart"/>
      <w:r w:rsidRPr="00F13DD2">
        <w:rPr>
          <w:lang w:val="es-419"/>
        </w:rPr>
        <w:t>cout</w:t>
      </w:r>
      <w:proofErr w:type="spellEnd"/>
      <w:r w:rsidRPr="00F13DD2">
        <w:rPr>
          <w:lang w:val="es-419"/>
        </w:rPr>
        <w:t xml:space="preserve"> &lt;&lt; "Destino: " &lt;&lt; destino &lt;&lt; ", Costo: " &lt;&lt; costo &lt;&lt; </w:t>
      </w:r>
      <w:proofErr w:type="spellStart"/>
      <w:r w:rsidRPr="00F13DD2">
        <w:rPr>
          <w:lang w:val="es-419"/>
        </w:rPr>
        <w:t>endl</w:t>
      </w:r>
      <w:proofErr w:type="spellEnd"/>
      <w:r w:rsidRPr="00F13DD2">
        <w:rPr>
          <w:lang w:val="es-419"/>
        </w:rPr>
        <w:t>;</w:t>
      </w:r>
    </w:p>
    <w:p w14:paraId="58D51D91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lastRenderedPageBreak/>
        <w:t xml:space="preserve">    }</w:t>
      </w:r>
    </w:p>
    <w:p w14:paraId="02DC2FF4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</w:p>
    <w:p w14:paraId="542842CF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// Buscar un destino</w:t>
      </w:r>
    </w:p>
    <w:p w14:paraId="2797EE9F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string</w:t>
      </w:r>
      <w:proofErr w:type="spellEnd"/>
      <w:r w:rsidRPr="00F13DD2">
        <w:rPr>
          <w:lang w:val="es-419"/>
        </w:rPr>
        <w:t xml:space="preserve"> buscar = "C";</w:t>
      </w:r>
    </w:p>
    <w:p w14:paraId="0AAA1811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if</w:t>
      </w:r>
      <w:proofErr w:type="spellEnd"/>
      <w:r w:rsidRPr="00F13DD2">
        <w:rPr>
          <w:lang w:val="es-419"/>
        </w:rPr>
        <w:t xml:space="preserve"> (</w:t>
      </w:r>
      <w:proofErr w:type="spellStart"/>
      <w:r w:rsidRPr="00F13DD2">
        <w:rPr>
          <w:lang w:val="es-419"/>
        </w:rPr>
        <w:t>tablaEnrutamiento.find</w:t>
      </w:r>
      <w:proofErr w:type="spellEnd"/>
      <w:r w:rsidRPr="00F13DD2">
        <w:rPr>
          <w:lang w:val="es-419"/>
        </w:rPr>
        <w:t xml:space="preserve">(buscar) != </w:t>
      </w:r>
      <w:proofErr w:type="spellStart"/>
      <w:r w:rsidRPr="00F13DD2">
        <w:rPr>
          <w:lang w:val="es-419"/>
        </w:rPr>
        <w:t>tablaEnrutamiento.end</w:t>
      </w:r>
      <w:proofErr w:type="spellEnd"/>
      <w:r w:rsidRPr="00F13DD2">
        <w:rPr>
          <w:lang w:val="es-419"/>
        </w:rPr>
        <w:t>()) {</w:t>
      </w:r>
    </w:p>
    <w:p w14:paraId="3A69F089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    </w:t>
      </w:r>
      <w:proofErr w:type="spellStart"/>
      <w:r w:rsidRPr="00F13DD2">
        <w:rPr>
          <w:lang w:val="es-419"/>
        </w:rPr>
        <w:t>cout</w:t>
      </w:r>
      <w:proofErr w:type="spellEnd"/>
      <w:r w:rsidRPr="00F13DD2">
        <w:rPr>
          <w:lang w:val="es-419"/>
        </w:rPr>
        <w:t xml:space="preserve"> &lt;&lt; "Costo para llegar a " &lt;&lt; buscar &lt;&lt; ": " &lt;&lt; </w:t>
      </w:r>
      <w:proofErr w:type="spellStart"/>
      <w:r w:rsidRPr="00F13DD2">
        <w:rPr>
          <w:lang w:val="es-419"/>
        </w:rPr>
        <w:t>tablaEnrutamiento</w:t>
      </w:r>
      <w:proofErr w:type="spellEnd"/>
      <w:r w:rsidRPr="00F13DD2">
        <w:rPr>
          <w:lang w:val="es-419"/>
        </w:rPr>
        <w:t xml:space="preserve">[buscar] &lt;&lt; </w:t>
      </w:r>
      <w:proofErr w:type="spellStart"/>
      <w:r w:rsidRPr="00F13DD2">
        <w:rPr>
          <w:lang w:val="es-419"/>
        </w:rPr>
        <w:t>endl</w:t>
      </w:r>
      <w:proofErr w:type="spellEnd"/>
      <w:r w:rsidRPr="00F13DD2">
        <w:rPr>
          <w:lang w:val="es-419"/>
        </w:rPr>
        <w:t>;</w:t>
      </w:r>
    </w:p>
    <w:p w14:paraId="0D3D7FA1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} </w:t>
      </w:r>
      <w:proofErr w:type="spellStart"/>
      <w:r w:rsidRPr="00F13DD2">
        <w:rPr>
          <w:lang w:val="es-419"/>
        </w:rPr>
        <w:t>else</w:t>
      </w:r>
      <w:proofErr w:type="spellEnd"/>
      <w:r w:rsidRPr="00F13DD2">
        <w:rPr>
          <w:lang w:val="es-419"/>
        </w:rPr>
        <w:t xml:space="preserve"> {</w:t>
      </w:r>
    </w:p>
    <w:p w14:paraId="0B55FE63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    </w:t>
      </w:r>
      <w:proofErr w:type="spellStart"/>
      <w:r w:rsidRPr="00F13DD2">
        <w:rPr>
          <w:lang w:val="es-419"/>
        </w:rPr>
        <w:t>cout</w:t>
      </w:r>
      <w:proofErr w:type="spellEnd"/>
      <w:r w:rsidRPr="00F13DD2">
        <w:rPr>
          <w:lang w:val="es-419"/>
        </w:rPr>
        <w:t xml:space="preserve"> &lt;&lt; "Destino " &lt;&lt; buscar &lt;&lt; " no encontrado en la tabla." &lt;&lt; </w:t>
      </w:r>
      <w:proofErr w:type="spellStart"/>
      <w:r w:rsidRPr="00F13DD2">
        <w:rPr>
          <w:lang w:val="es-419"/>
        </w:rPr>
        <w:t>endl</w:t>
      </w:r>
      <w:proofErr w:type="spellEnd"/>
      <w:r w:rsidRPr="00F13DD2">
        <w:rPr>
          <w:lang w:val="es-419"/>
        </w:rPr>
        <w:t>;</w:t>
      </w:r>
    </w:p>
    <w:p w14:paraId="7D0CC698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}</w:t>
      </w:r>
    </w:p>
    <w:p w14:paraId="6E2BC2FB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</w:p>
    <w:p w14:paraId="1FE40A80" w14:textId="77777777" w:rsidR="00F13DD2" w:rsidRPr="00F13DD2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 xml:space="preserve">    </w:t>
      </w:r>
      <w:proofErr w:type="spellStart"/>
      <w:r w:rsidRPr="00F13DD2">
        <w:rPr>
          <w:lang w:val="es-419"/>
        </w:rPr>
        <w:t>return</w:t>
      </w:r>
      <w:proofErr w:type="spellEnd"/>
      <w:r w:rsidRPr="00F13DD2">
        <w:rPr>
          <w:lang w:val="es-419"/>
        </w:rPr>
        <w:t xml:space="preserve"> 0;</w:t>
      </w:r>
    </w:p>
    <w:p w14:paraId="1822F1A9" w14:textId="0A7398F6" w:rsidR="00674B50" w:rsidRPr="00DC2AF9" w:rsidRDefault="00F13DD2" w:rsidP="00F13DD2">
      <w:pPr>
        <w:pStyle w:val="Citadestacada"/>
        <w:spacing w:before="0" w:after="0" w:line="240" w:lineRule="auto"/>
        <w:rPr>
          <w:lang w:val="es-419"/>
        </w:rPr>
      </w:pPr>
      <w:r w:rsidRPr="00F13DD2">
        <w:rPr>
          <w:lang w:val="es-419"/>
        </w:rPr>
        <w:t>}</w:t>
      </w:r>
    </w:p>
    <w:p w14:paraId="5BAA6381" w14:textId="77777777" w:rsidR="00674B50" w:rsidRPr="00DC2AF9" w:rsidRDefault="00000000">
      <w:pPr>
        <w:pStyle w:val="Citadestacada"/>
        <w:rPr>
          <w:lang w:val="es-419"/>
        </w:rPr>
      </w:pPr>
      <w:r w:rsidRPr="00DC2AF9">
        <w:rPr>
          <w:lang w:val="es-419"/>
        </w:rPr>
        <w:t>Código:</w:t>
      </w:r>
      <w:r w:rsidRPr="00DC2AF9">
        <w:rPr>
          <w:lang w:val="es-419"/>
        </w:rPr>
        <w:br/>
      </w:r>
      <w:proofErr w:type="spellStart"/>
      <w:r w:rsidRPr="00DC2AF9">
        <w:rPr>
          <w:lang w:val="es-419"/>
        </w:rPr>
        <w:t>list</w:t>
      </w:r>
      <w:proofErr w:type="spellEnd"/>
      <w:r w:rsidRPr="00DC2AF9">
        <w:rPr>
          <w:lang w:val="es-419"/>
        </w:rPr>
        <w:t>&lt;</w:t>
      </w:r>
      <w:proofErr w:type="spellStart"/>
      <w:r w:rsidRPr="00DC2AF9">
        <w:rPr>
          <w:lang w:val="es-419"/>
        </w:rPr>
        <w:t>string</w:t>
      </w:r>
      <w:proofErr w:type="spellEnd"/>
      <w:r w:rsidRPr="00DC2AF9">
        <w:rPr>
          <w:lang w:val="es-419"/>
        </w:rPr>
        <w:t>&gt; vecinos;</w:t>
      </w:r>
      <w:r w:rsidRPr="00DC2AF9">
        <w:rPr>
          <w:lang w:val="es-419"/>
        </w:rPr>
        <w:br/>
      </w:r>
      <w:proofErr w:type="spellStart"/>
      <w:r w:rsidRPr="00DC2AF9">
        <w:rPr>
          <w:lang w:val="es-419"/>
        </w:rPr>
        <w:t>vecinos.push_back</w:t>
      </w:r>
      <w:proofErr w:type="spellEnd"/>
      <w:r w:rsidRPr="00DC2AF9">
        <w:rPr>
          <w:lang w:val="es-419"/>
        </w:rPr>
        <w:t>("B");</w:t>
      </w:r>
      <w:r w:rsidRPr="00DC2AF9">
        <w:rPr>
          <w:lang w:val="es-419"/>
        </w:rPr>
        <w:br/>
      </w:r>
      <w:proofErr w:type="spellStart"/>
      <w:r w:rsidRPr="00DC2AF9">
        <w:rPr>
          <w:lang w:val="es-419"/>
        </w:rPr>
        <w:t>vecinos.push_back</w:t>
      </w:r>
      <w:proofErr w:type="spellEnd"/>
      <w:r w:rsidRPr="00DC2AF9">
        <w:rPr>
          <w:lang w:val="es-419"/>
        </w:rPr>
        <w:t>("C");</w:t>
      </w:r>
      <w:r w:rsidRPr="00DC2AF9">
        <w:rPr>
          <w:lang w:val="es-419"/>
        </w:rPr>
        <w:br/>
      </w:r>
      <w:proofErr w:type="spellStart"/>
      <w:r w:rsidRPr="00DC2AF9">
        <w:rPr>
          <w:lang w:val="es-419"/>
        </w:rPr>
        <w:t>vecinos.remove</w:t>
      </w:r>
      <w:proofErr w:type="spellEnd"/>
      <w:r w:rsidRPr="00DC2AF9">
        <w:rPr>
          <w:lang w:val="es-419"/>
        </w:rPr>
        <w:t>("B");</w:t>
      </w:r>
    </w:p>
    <w:p w14:paraId="06F9E767" w14:textId="2D08A4F4" w:rsidR="00A8556F" w:rsidRDefault="00A8556F">
      <w:pPr>
        <w:pStyle w:val="Ttulo1"/>
        <w:rPr>
          <w:lang w:val="es-419"/>
        </w:rPr>
      </w:pPr>
      <w:r>
        <w:rPr>
          <w:lang w:val="es-419"/>
        </w:rPr>
        <w:t>SET</w:t>
      </w:r>
    </w:p>
    <w:p w14:paraId="306E9D4A" w14:textId="77777777" w:rsidR="00A8556F" w:rsidRPr="00A8556F" w:rsidRDefault="00A8556F" w:rsidP="00A8556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spellStart"/>
      <w:proofErr w:type="gramStart"/>
      <w:r w:rsidRPr="00A8556F">
        <w:rPr>
          <w:rFonts w:asciiTheme="majorHAnsi" w:hAnsiTheme="majorHAnsi" w:cstheme="majorHAnsi"/>
          <w:color w:val="002060"/>
          <w:lang w:val="es-419"/>
        </w:rPr>
        <w:t>std</w:t>
      </w:r>
      <w:proofErr w:type="spellEnd"/>
      <w:r w:rsidRPr="00A8556F">
        <w:rPr>
          <w:rFonts w:asciiTheme="majorHAnsi" w:hAnsiTheme="majorHAnsi" w:cstheme="majorHAnsi"/>
          <w:color w:val="002060"/>
          <w:lang w:val="es-419"/>
        </w:rPr>
        <w:t>::</w:t>
      </w:r>
      <w:proofErr w:type="gramEnd"/>
      <w:r w:rsidRPr="00A8556F">
        <w:rPr>
          <w:rFonts w:asciiTheme="majorHAnsi" w:hAnsiTheme="majorHAnsi" w:cstheme="majorHAnsi"/>
          <w:color w:val="002060"/>
          <w:lang w:val="es-419"/>
        </w:rPr>
        <w:t>set es un contenedor que almacena elementos únicos y ordenados.</w:t>
      </w:r>
    </w:p>
    <w:p w14:paraId="1E94ED83" w14:textId="77777777" w:rsidR="00A8556F" w:rsidRPr="00A8556F" w:rsidRDefault="00A8556F" w:rsidP="00A8556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r w:rsidRPr="00A8556F">
        <w:rPr>
          <w:rFonts w:asciiTheme="majorHAnsi" w:hAnsiTheme="majorHAnsi" w:cstheme="majorHAnsi"/>
          <w:color w:val="002060"/>
          <w:lang w:val="es-419"/>
        </w:rPr>
        <w:t>No permite elementos repetidos.</w:t>
      </w:r>
    </w:p>
    <w:p w14:paraId="52688BF6" w14:textId="77777777" w:rsidR="00A8556F" w:rsidRPr="00A8556F" w:rsidRDefault="00A8556F" w:rsidP="00A8556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r w:rsidRPr="00A8556F">
        <w:rPr>
          <w:rFonts w:asciiTheme="majorHAnsi" w:hAnsiTheme="majorHAnsi" w:cstheme="majorHAnsi"/>
          <w:color w:val="002060"/>
          <w:lang w:val="es-419"/>
        </w:rPr>
        <w:t>Se usa para mantener conjuntos donde la unicidad es importante.</w:t>
      </w:r>
    </w:p>
    <w:p w14:paraId="0FCE4040" w14:textId="77777777" w:rsidR="00A8556F" w:rsidRDefault="00A8556F" w:rsidP="00A8556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r w:rsidRPr="00A8556F">
        <w:rPr>
          <w:rFonts w:asciiTheme="majorHAnsi" w:hAnsiTheme="majorHAnsi" w:cstheme="majorHAnsi"/>
          <w:color w:val="002060"/>
          <w:lang w:val="es-419"/>
        </w:rPr>
        <w:t>Internamente, generalmente implementado con árboles balanceados (como árboles rojos-negros), lo que permite búsqueda, inserción y eliminación en tiempo logarítmico.</w:t>
      </w:r>
    </w:p>
    <w:p w14:paraId="41244D2E" w14:textId="61A788BF" w:rsidR="00A8556F" w:rsidRPr="00A8556F" w:rsidRDefault="00A8556F" w:rsidP="00A8556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r w:rsidRPr="00A8556F">
        <w:rPr>
          <w:rFonts w:asciiTheme="majorHAnsi" w:hAnsiTheme="majorHAnsi" w:cstheme="majorHAnsi"/>
          <w:color w:val="002060"/>
          <w:lang w:val="es-419"/>
        </w:rPr>
        <w:t>En una simulación de redes, set es útil para guardar los nodos ya visitados durante algoritmos de búsqueda o recorrido (como Dijkstra).</w:t>
      </w:r>
    </w:p>
    <w:p w14:paraId="28B1B647" w14:textId="1E5022D5" w:rsidR="00A8556F" w:rsidRPr="00A8556F" w:rsidRDefault="00A8556F" w:rsidP="00A8556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r w:rsidRPr="00A8556F">
        <w:rPr>
          <w:rFonts w:asciiTheme="majorHAnsi" w:hAnsiTheme="majorHAnsi" w:cstheme="majorHAnsi"/>
          <w:color w:val="002060"/>
          <w:lang w:val="es-419"/>
        </w:rPr>
        <w:t>Así se evita procesar un nodo más de una vez.</w:t>
      </w:r>
    </w:p>
    <w:p w14:paraId="371067D1" w14:textId="77777777" w:rsidR="00A8556F" w:rsidRPr="00A8556F" w:rsidRDefault="00A8556F" w:rsidP="00A8556F">
      <w:pPr>
        <w:pStyle w:val="Prrafodelista"/>
        <w:rPr>
          <w:rFonts w:asciiTheme="majorHAnsi" w:hAnsiTheme="majorHAnsi" w:cstheme="majorHAnsi"/>
          <w:color w:val="002060"/>
          <w:lang w:val="es-419"/>
        </w:rPr>
      </w:pPr>
    </w:p>
    <w:p w14:paraId="32B82807" w14:textId="45B68ADC" w:rsidR="00674B50" w:rsidRPr="00DC2AF9" w:rsidRDefault="00000000">
      <w:pPr>
        <w:pStyle w:val="Ttulo1"/>
        <w:rPr>
          <w:lang w:val="es-419"/>
        </w:rPr>
      </w:pPr>
      <w:r w:rsidRPr="00DC2AF9">
        <w:rPr>
          <w:lang w:val="es-419"/>
        </w:rPr>
        <w:t>Ejemplo 4: Uso de set para mantener conjuntos únicos</w:t>
      </w:r>
    </w:p>
    <w:p w14:paraId="5DE4580D" w14:textId="77777777" w:rsidR="00674B50" w:rsidRPr="00DC2AF9" w:rsidRDefault="00000000">
      <w:pPr>
        <w:rPr>
          <w:lang w:val="es-419"/>
        </w:rPr>
      </w:pPr>
      <w:r w:rsidRPr="00DC2AF9">
        <w:rPr>
          <w:lang w:val="es-419"/>
        </w:rPr>
        <w:t>El contenedor set mantiene elementos únicos y ordenados. En el algoritmo de Dijkstra, puede utilizarse para guardar los nodos ya visitados.</w:t>
      </w:r>
    </w:p>
    <w:p w14:paraId="666E6ECC" w14:textId="77777777" w:rsidR="00A8556F" w:rsidRPr="00DD0DB2" w:rsidRDefault="00A8556F" w:rsidP="00A8556F">
      <w:pPr>
        <w:pStyle w:val="Citadestacada"/>
        <w:spacing w:before="0" w:after="0" w:line="240" w:lineRule="auto"/>
      </w:pPr>
      <w:proofErr w:type="gramStart"/>
      <w:r w:rsidRPr="00DD0DB2">
        <w:t>#include</w:t>
      </w:r>
      <w:proofErr w:type="gramEnd"/>
      <w:r w:rsidRPr="00DD0DB2">
        <w:t xml:space="preserve"> &lt;iostream&gt;</w:t>
      </w:r>
    </w:p>
    <w:p w14:paraId="359D72BC" w14:textId="77777777" w:rsidR="00A8556F" w:rsidRPr="00DD0DB2" w:rsidRDefault="00A8556F" w:rsidP="00A8556F">
      <w:pPr>
        <w:pStyle w:val="Citadestacada"/>
        <w:spacing w:before="0" w:after="0" w:line="240" w:lineRule="auto"/>
      </w:pPr>
      <w:proofErr w:type="gramStart"/>
      <w:r w:rsidRPr="00DD0DB2">
        <w:t>#include</w:t>
      </w:r>
      <w:proofErr w:type="gramEnd"/>
      <w:r w:rsidRPr="00DD0DB2">
        <w:t xml:space="preserve"> &lt;set&gt;</w:t>
      </w:r>
    </w:p>
    <w:p w14:paraId="74475BFA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>#include &lt;string&gt;</w:t>
      </w:r>
    </w:p>
    <w:p w14:paraId="70A0832C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 xml:space="preserve">using namespace </w:t>
      </w:r>
      <w:proofErr w:type="gramStart"/>
      <w:r w:rsidRPr="00DD0DB2">
        <w:t>std;</w:t>
      </w:r>
      <w:proofErr w:type="gramEnd"/>
    </w:p>
    <w:p w14:paraId="58D52AD7" w14:textId="77777777" w:rsidR="00A8556F" w:rsidRPr="00DD0DB2" w:rsidRDefault="00A8556F" w:rsidP="00A8556F">
      <w:pPr>
        <w:pStyle w:val="Citadestacada"/>
        <w:spacing w:before="0" w:after="0" w:line="240" w:lineRule="auto"/>
      </w:pPr>
    </w:p>
    <w:p w14:paraId="04D95DB0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 xml:space="preserve">int </w:t>
      </w:r>
      <w:proofErr w:type="gramStart"/>
      <w:r w:rsidRPr="00DD0DB2">
        <w:t>main(</w:t>
      </w:r>
      <w:proofErr w:type="gramEnd"/>
      <w:r w:rsidRPr="00DD0DB2">
        <w:t>) {</w:t>
      </w:r>
    </w:p>
    <w:p w14:paraId="21EBEBC7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DD0DB2">
        <w:t xml:space="preserve">    </w:t>
      </w:r>
      <w:r w:rsidRPr="00A8556F">
        <w:rPr>
          <w:lang w:val="es-419"/>
        </w:rPr>
        <w:t>set&lt;</w:t>
      </w:r>
      <w:proofErr w:type="spellStart"/>
      <w:r w:rsidRPr="00A8556F">
        <w:rPr>
          <w:lang w:val="es-419"/>
        </w:rPr>
        <w:t>string</w:t>
      </w:r>
      <w:proofErr w:type="spellEnd"/>
      <w:r w:rsidRPr="00A8556F">
        <w:rPr>
          <w:lang w:val="es-419"/>
        </w:rPr>
        <w:t>&gt; visitados;</w:t>
      </w:r>
    </w:p>
    <w:p w14:paraId="72C0E5AA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</w:p>
    <w:p w14:paraId="6D37A9AF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lastRenderedPageBreak/>
        <w:t xml:space="preserve">    // Insertar nodos visitados</w:t>
      </w:r>
    </w:p>
    <w:p w14:paraId="0B759364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</w:t>
      </w:r>
      <w:proofErr w:type="spellStart"/>
      <w:r w:rsidRPr="00A8556F">
        <w:rPr>
          <w:lang w:val="es-419"/>
        </w:rPr>
        <w:t>visitados.insert</w:t>
      </w:r>
      <w:proofErr w:type="spellEnd"/>
      <w:r w:rsidRPr="00A8556F">
        <w:rPr>
          <w:lang w:val="es-419"/>
        </w:rPr>
        <w:t>("A");</w:t>
      </w:r>
    </w:p>
    <w:p w14:paraId="38A41DB3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</w:t>
      </w:r>
      <w:proofErr w:type="spellStart"/>
      <w:r w:rsidRPr="00A8556F">
        <w:rPr>
          <w:lang w:val="es-419"/>
        </w:rPr>
        <w:t>visitados.insert</w:t>
      </w:r>
      <w:proofErr w:type="spellEnd"/>
      <w:r w:rsidRPr="00A8556F">
        <w:rPr>
          <w:lang w:val="es-419"/>
        </w:rPr>
        <w:t>("B");</w:t>
      </w:r>
    </w:p>
    <w:p w14:paraId="0B14229D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</w:t>
      </w:r>
      <w:proofErr w:type="spellStart"/>
      <w:r w:rsidRPr="00A8556F">
        <w:rPr>
          <w:lang w:val="es-419"/>
        </w:rPr>
        <w:t>visitados.insert</w:t>
      </w:r>
      <w:proofErr w:type="spellEnd"/>
      <w:r w:rsidRPr="00A8556F">
        <w:rPr>
          <w:lang w:val="es-419"/>
        </w:rPr>
        <w:t>("C");</w:t>
      </w:r>
    </w:p>
    <w:p w14:paraId="1E80988F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</w:p>
    <w:p w14:paraId="46697047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// Intentar insertar repetido (no hará nada)</w:t>
      </w:r>
    </w:p>
    <w:p w14:paraId="560534D3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</w:t>
      </w:r>
      <w:proofErr w:type="spellStart"/>
      <w:r w:rsidRPr="00A8556F">
        <w:rPr>
          <w:lang w:val="es-419"/>
        </w:rPr>
        <w:t>visitados.insert</w:t>
      </w:r>
      <w:proofErr w:type="spellEnd"/>
      <w:r w:rsidRPr="00A8556F">
        <w:rPr>
          <w:lang w:val="es-419"/>
        </w:rPr>
        <w:t>("B");</w:t>
      </w:r>
    </w:p>
    <w:p w14:paraId="20C8651C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</w:p>
    <w:p w14:paraId="42DBB093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// Verificar si un nodo fue visitado</w:t>
      </w:r>
    </w:p>
    <w:p w14:paraId="0111C33C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A8556F">
        <w:rPr>
          <w:lang w:val="es-419"/>
        </w:rPr>
        <w:t xml:space="preserve">    </w:t>
      </w:r>
      <w:r w:rsidRPr="00DD0DB2">
        <w:t xml:space="preserve">string </w:t>
      </w:r>
      <w:proofErr w:type="spellStart"/>
      <w:r w:rsidRPr="00DD0DB2">
        <w:t>nodo</w:t>
      </w:r>
      <w:proofErr w:type="spellEnd"/>
      <w:r w:rsidRPr="00DD0DB2">
        <w:t xml:space="preserve"> = "B</w:t>
      </w:r>
      <w:proofErr w:type="gramStart"/>
      <w:r w:rsidRPr="00DD0DB2">
        <w:t>";</w:t>
      </w:r>
      <w:proofErr w:type="gramEnd"/>
    </w:p>
    <w:p w14:paraId="217B8162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 xml:space="preserve">    if (</w:t>
      </w:r>
      <w:proofErr w:type="spellStart"/>
      <w:proofErr w:type="gramStart"/>
      <w:r w:rsidRPr="00DD0DB2">
        <w:t>visitados.count</w:t>
      </w:r>
      <w:proofErr w:type="spellEnd"/>
      <w:proofErr w:type="gramEnd"/>
      <w:r w:rsidRPr="00DD0DB2">
        <w:t>(</w:t>
      </w:r>
      <w:proofErr w:type="spellStart"/>
      <w:r w:rsidRPr="00DD0DB2">
        <w:t>nodo</w:t>
      </w:r>
      <w:proofErr w:type="spellEnd"/>
      <w:proofErr w:type="gramStart"/>
      <w:r w:rsidRPr="00DD0DB2">
        <w:t>)) {</w:t>
      </w:r>
      <w:proofErr w:type="gramEnd"/>
    </w:p>
    <w:p w14:paraId="1A1F4301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DD0DB2">
        <w:t xml:space="preserve">        </w:t>
      </w:r>
      <w:proofErr w:type="spellStart"/>
      <w:r w:rsidRPr="00A8556F">
        <w:rPr>
          <w:lang w:val="es-419"/>
        </w:rPr>
        <w:t>cout</w:t>
      </w:r>
      <w:proofErr w:type="spellEnd"/>
      <w:r w:rsidRPr="00A8556F">
        <w:rPr>
          <w:lang w:val="es-419"/>
        </w:rPr>
        <w:t xml:space="preserve"> &lt;&lt; nodo &lt;&lt; " ya fue visitado." &lt;&lt; </w:t>
      </w:r>
      <w:proofErr w:type="spellStart"/>
      <w:r w:rsidRPr="00A8556F">
        <w:rPr>
          <w:lang w:val="es-419"/>
        </w:rPr>
        <w:t>endl</w:t>
      </w:r>
      <w:proofErr w:type="spellEnd"/>
      <w:r w:rsidRPr="00A8556F">
        <w:rPr>
          <w:lang w:val="es-419"/>
        </w:rPr>
        <w:t>;</w:t>
      </w:r>
    </w:p>
    <w:p w14:paraId="3C5A3765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} </w:t>
      </w:r>
      <w:proofErr w:type="spellStart"/>
      <w:r w:rsidRPr="00A8556F">
        <w:rPr>
          <w:lang w:val="es-419"/>
        </w:rPr>
        <w:t>else</w:t>
      </w:r>
      <w:proofErr w:type="spellEnd"/>
      <w:r w:rsidRPr="00A8556F">
        <w:rPr>
          <w:lang w:val="es-419"/>
        </w:rPr>
        <w:t xml:space="preserve"> {</w:t>
      </w:r>
    </w:p>
    <w:p w14:paraId="6C0BFE75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    </w:t>
      </w:r>
      <w:proofErr w:type="spellStart"/>
      <w:r w:rsidRPr="00A8556F">
        <w:rPr>
          <w:lang w:val="es-419"/>
        </w:rPr>
        <w:t>cout</w:t>
      </w:r>
      <w:proofErr w:type="spellEnd"/>
      <w:r w:rsidRPr="00A8556F">
        <w:rPr>
          <w:lang w:val="es-419"/>
        </w:rPr>
        <w:t xml:space="preserve"> &lt;&lt; nodo &lt;&lt; " no ha sido visitado." &lt;&lt; </w:t>
      </w:r>
      <w:proofErr w:type="spellStart"/>
      <w:r w:rsidRPr="00A8556F">
        <w:rPr>
          <w:lang w:val="es-419"/>
        </w:rPr>
        <w:t>endl</w:t>
      </w:r>
      <w:proofErr w:type="spellEnd"/>
      <w:r w:rsidRPr="00A8556F">
        <w:rPr>
          <w:lang w:val="es-419"/>
        </w:rPr>
        <w:t>;</w:t>
      </w:r>
    </w:p>
    <w:p w14:paraId="232DD214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}</w:t>
      </w:r>
    </w:p>
    <w:p w14:paraId="2FE1219B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</w:p>
    <w:p w14:paraId="6AD31711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// Mostrar todos los nodos visitados</w:t>
      </w:r>
    </w:p>
    <w:p w14:paraId="3F28C643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</w:t>
      </w:r>
      <w:proofErr w:type="spellStart"/>
      <w:r w:rsidRPr="00A8556F">
        <w:rPr>
          <w:lang w:val="es-419"/>
        </w:rPr>
        <w:t>cout</w:t>
      </w:r>
      <w:proofErr w:type="spellEnd"/>
      <w:r w:rsidRPr="00A8556F">
        <w:rPr>
          <w:lang w:val="es-419"/>
        </w:rPr>
        <w:t xml:space="preserve"> &lt;&lt; "Nodos visitados: ";</w:t>
      </w:r>
    </w:p>
    <w:p w14:paraId="1A4ABF26" w14:textId="77777777" w:rsidR="00A8556F" w:rsidRPr="00A8556F" w:rsidRDefault="00A8556F" w:rsidP="00A8556F">
      <w:pPr>
        <w:pStyle w:val="Citadestacada"/>
        <w:spacing w:before="0" w:after="0" w:line="240" w:lineRule="auto"/>
        <w:rPr>
          <w:lang w:val="es-419"/>
        </w:rPr>
      </w:pPr>
      <w:r w:rsidRPr="00A8556F">
        <w:rPr>
          <w:lang w:val="es-419"/>
        </w:rPr>
        <w:t xml:space="preserve">    </w:t>
      </w:r>
      <w:proofErr w:type="spellStart"/>
      <w:r w:rsidRPr="00A8556F">
        <w:rPr>
          <w:lang w:val="es-419"/>
        </w:rPr>
        <w:t>for</w:t>
      </w:r>
      <w:proofErr w:type="spellEnd"/>
      <w:r w:rsidRPr="00A8556F">
        <w:rPr>
          <w:lang w:val="es-419"/>
        </w:rPr>
        <w:t xml:space="preserve"> (</w:t>
      </w:r>
      <w:proofErr w:type="spellStart"/>
      <w:r w:rsidRPr="00A8556F">
        <w:rPr>
          <w:lang w:val="es-419"/>
        </w:rPr>
        <w:t>const</w:t>
      </w:r>
      <w:proofErr w:type="spellEnd"/>
      <w:r w:rsidRPr="00A8556F">
        <w:rPr>
          <w:lang w:val="es-419"/>
        </w:rPr>
        <w:t xml:space="preserve"> auto&amp; n : visitados) {</w:t>
      </w:r>
    </w:p>
    <w:p w14:paraId="4093E13B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A8556F">
        <w:rPr>
          <w:lang w:val="es-419"/>
        </w:rPr>
        <w:t xml:space="preserve">        </w:t>
      </w:r>
      <w:proofErr w:type="spellStart"/>
      <w:r w:rsidRPr="00DD0DB2">
        <w:t>cout</w:t>
      </w:r>
      <w:proofErr w:type="spellEnd"/>
      <w:r w:rsidRPr="00DD0DB2">
        <w:t xml:space="preserve"> &lt;&lt; n &lt;&lt; " </w:t>
      </w:r>
      <w:proofErr w:type="gramStart"/>
      <w:r w:rsidRPr="00DD0DB2">
        <w:t>";</w:t>
      </w:r>
      <w:proofErr w:type="gramEnd"/>
    </w:p>
    <w:p w14:paraId="043478C4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 xml:space="preserve">    }</w:t>
      </w:r>
    </w:p>
    <w:p w14:paraId="6C09B2FE" w14:textId="77777777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 xml:space="preserve">    </w:t>
      </w:r>
      <w:proofErr w:type="spellStart"/>
      <w:r w:rsidRPr="00DD0DB2">
        <w:t>cout</w:t>
      </w:r>
      <w:proofErr w:type="spellEnd"/>
      <w:r w:rsidRPr="00DD0DB2">
        <w:t xml:space="preserve"> &lt;&lt; </w:t>
      </w:r>
      <w:proofErr w:type="spellStart"/>
      <w:proofErr w:type="gramStart"/>
      <w:r w:rsidRPr="00DD0DB2">
        <w:t>endl</w:t>
      </w:r>
      <w:proofErr w:type="spellEnd"/>
      <w:r w:rsidRPr="00DD0DB2">
        <w:t>;</w:t>
      </w:r>
      <w:proofErr w:type="gramEnd"/>
    </w:p>
    <w:p w14:paraId="4B24B887" w14:textId="77777777" w:rsidR="00A8556F" w:rsidRPr="00DD0DB2" w:rsidRDefault="00A8556F" w:rsidP="00A8556F">
      <w:pPr>
        <w:pStyle w:val="Citadestacada"/>
        <w:spacing w:before="0" w:after="0" w:line="240" w:lineRule="auto"/>
      </w:pPr>
    </w:p>
    <w:p w14:paraId="5054A48B" w14:textId="3AC4BC5C" w:rsidR="00A8556F" w:rsidRPr="00DD0DB2" w:rsidRDefault="00A8556F" w:rsidP="00A8556F">
      <w:pPr>
        <w:pStyle w:val="Citadestacada"/>
        <w:spacing w:before="0" w:after="0" w:line="240" w:lineRule="auto"/>
      </w:pPr>
      <w:r w:rsidRPr="00DD0DB2">
        <w:t xml:space="preserve">    return </w:t>
      </w:r>
      <w:proofErr w:type="gramStart"/>
      <w:r w:rsidRPr="00DD0DB2">
        <w:t>0;</w:t>
      </w:r>
      <w:proofErr w:type="gramEnd"/>
    </w:p>
    <w:p w14:paraId="10C93D0A" w14:textId="13375E49" w:rsidR="00A8556F" w:rsidRDefault="00A8556F" w:rsidP="00A8556F">
      <w:pPr>
        <w:rPr>
          <w:i/>
          <w:iCs/>
          <w:color w:val="4F81BD" w:themeColor="accent1"/>
          <w:lang w:val="es-419"/>
        </w:rPr>
      </w:pPr>
      <w:r w:rsidRPr="00A8556F">
        <w:rPr>
          <w:i/>
          <w:iCs/>
          <w:color w:val="4F81BD" w:themeColor="accent1"/>
          <w:lang w:val="es-419"/>
        </w:rPr>
        <w:t>}</w:t>
      </w:r>
    </w:p>
    <w:p w14:paraId="1AF9F890" w14:textId="77777777" w:rsidR="002C255F" w:rsidRPr="002C255F" w:rsidRDefault="002C255F" w:rsidP="002C255F">
      <w:pPr>
        <w:rPr>
          <w:rFonts w:asciiTheme="majorHAnsi" w:hAnsiTheme="majorHAnsi" w:cstheme="majorHAnsi"/>
          <w:color w:val="002060"/>
          <w:sz w:val="36"/>
          <w:szCs w:val="36"/>
          <w:lang w:val="es-419"/>
        </w:rPr>
      </w:pPr>
      <w:proofErr w:type="spellStart"/>
      <w:r w:rsidRPr="002C255F">
        <w:rPr>
          <w:rFonts w:asciiTheme="majorHAnsi" w:hAnsiTheme="majorHAnsi" w:cstheme="majorHAnsi"/>
          <w:color w:val="002060"/>
          <w:sz w:val="36"/>
          <w:szCs w:val="36"/>
          <w:lang w:val="es-419"/>
        </w:rPr>
        <w:t>queue</w:t>
      </w:r>
      <w:proofErr w:type="spellEnd"/>
    </w:p>
    <w:p w14:paraId="21EE7DC5" w14:textId="77777777" w:rsidR="002C255F" w:rsidRPr="002C255F" w:rsidRDefault="002C255F" w:rsidP="002C255F">
      <w:pPr>
        <w:rPr>
          <w:lang w:val="es-419"/>
        </w:rPr>
      </w:pPr>
      <w:r w:rsidRPr="002C255F">
        <w:rPr>
          <w:lang w:val="es-419"/>
        </w:rPr>
        <w:t>Permite usar contenedores de tipo cola, incluyendo:</w:t>
      </w:r>
    </w:p>
    <w:p w14:paraId="555BA8DC" w14:textId="77777777" w:rsidR="002C255F" w:rsidRPr="002C255F" w:rsidRDefault="002C255F" w:rsidP="002C255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queue</w:t>
      </w:r>
      <w:proofErr w:type="spellEnd"/>
    </w:p>
    <w:p w14:paraId="3869E5E6" w14:textId="77777777" w:rsidR="002C255F" w:rsidRPr="002C255F" w:rsidRDefault="002C255F" w:rsidP="002C255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deque</w:t>
      </w:r>
      <w:proofErr w:type="spellEnd"/>
    </w:p>
    <w:p w14:paraId="51A58A8F" w14:textId="77777777" w:rsidR="002C255F" w:rsidRPr="002C255F" w:rsidRDefault="002C255F" w:rsidP="002C255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priority_queue</w:t>
      </w:r>
      <w:proofErr w:type="spellEnd"/>
    </w:p>
    <w:p w14:paraId="5DC72F59" w14:textId="35628502" w:rsidR="002C255F" w:rsidRPr="002C255F" w:rsidRDefault="002C255F" w:rsidP="002C255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r w:rsidRPr="002C255F">
        <w:rPr>
          <w:rFonts w:asciiTheme="majorHAnsi" w:hAnsiTheme="majorHAnsi" w:cstheme="majorHAnsi"/>
          <w:color w:val="002060"/>
          <w:lang w:val="es-419"/>
        </w:rPr>
        <w:t>Es una cola de prioridad: los elementos se extraen en orden de máxima o mínima prioridad.</w:t>
      </w:r>
    </w:p>
    <w:p w14:paraId="3D705408" w14:textId="77777777" w:rsidR="002C255F" w:rsidRPr="002C255F" w:rsidRDefault="002C255F" w:rsidP="002C255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gramStart"/>
      <w:r w:rsidRPr="002C255F">
        <w:rPr>
          <w:rFonts w:asciiTheme="majorHAnsi" w:hAnsiTheme="majorHAnsi" w:cstheme="majorHAnsi"/>
          <w:color w:val="002060"/>
          <w:lang w:val="es-419"/>
        </w:rPr>
        <w:t>  Por</w:t>
      </w:r>
      <w:proofErr w:type="gramEnd"/>
      <w:r w:rsidRPr="002C255F">
        <w:rPr>
          <w:rFonts w:asciiTheme="majorHAnsi" w:hAnsiTheme="majorHAnsi" w:cstheme="majorHAnsi"/>
          <w:color w:val="002060"/>
          <w:lang w:val="es-419"/>
        </w:rPr>
        <w:t xml:space="preserve"> defecto, </w:t>
      </w: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priority_queue</w:t>
      </w:r>
      <w:proofErr w:type="spellEnd"/>
      <w:r w:rsidRPr="002C255F">
        <w:rPr>
          <w:rFonts w:asciiTheme="majorHAnsi" w:hAnsiTheme="majorHAnsi" w:cstheme="majorHAnsi"/>
          <w:color w:val="002060"/>
          <w:lang w:val="es-419"/>
        </w:rPr>
        <w:t xml:space="preserve"> es un </w:t>
      </w: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max-heap</w:t>
      </w:r>
      <w:proofErr w:type="spellEnd"/>
      <w:r w:rsidRPr="002C255F">
        <w:rPr>
          <w:rFonts w:asciiTheme="majorHAnsi" w:hAnsiTheme="majorHAnsi" w:cstheme="majorHAnsi"/>
          <w:color w:val="002060"/>
          <w:lang w:val="es-419"/>
        </w:rPr>
        <w:t>: el elemento con mayor valor sale primero.</w:t>
      </w:r>
    </w:p>
    <w:p w14:paraId="19548390" w14:textId="77777777" w:rsidR="002C255F" w:rsidRPr="002C255F" w:rsidRDefault="002C255F" w:rsidP="002C255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002060"/>
          <w:lang w:val="es-419"/>
        </w:rPr>
      </w:pPr>
      <w:proofErr w:type="gramStart"/>
      <w:r w:rsidRPr="002C255F">
        <w:rPr>
          <w:rFonts w:asciiTheme="majorHAnsi" w:hAnsiTheme="majorHAnsi" w:cstheme="majorHAnsi"/>
          <w:color w:val="002060"/>
          <w:lang w:val="es-419"/>
        </w:rPr>
        <w:t>  Puedes</w:t>
      </w:r>
      <w:proofErr w:type="gramEnd"/>
      <w:r w:rsidRPr="002C255F">
        <w:rPr>
          <w:rFonts w:asciiTheme="majorHAnsi" w:hAnsiTheme="majorHAnsi" w:cstheme="majorHAnsi"/>
          <w:color w:val="002060"/>
          <w:lang w:val="es-419"/>
        </w:rPr>
        <w:t xml:space="preserve"> convertirlo en min-</w:t>
      </w: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heap</w:t>
      </w:r>
      <w:proofErr w:type="spellEnd"/>
      <w:r w:rsidRPr="002C255F">
        <w:rPr>
          <w:rFonts w:asciiTheme="majorHAnsi" w:hAnsiTheme="majorHAnsi" w:cstheme="majorHAnsi"/>
          <w:color w:val="002060"/>
          <w:lang w:val="es-419"/>
        </w:rPr>
        <w:t xml:space="preserve"> (útil para Dijkstra) usando </w:t>
      </w:r>
      <w:proofErr w:type="spellStart"/>
      <w:r w:rsidRPr="002C255F">
        <w:rPr>
          <w:rFonts w:asciiTheme="majorHAnsi" w:hAnsiTheme="majorHAnsi" w:cstheme="majorHAnsi"/>
          <w:color w:val="002060"/>
          <w:lang w:val="es-419"/>
        </w:rPr>
        <w:t>greater</w:t>
      </w:r>
      <w:proofErr w:type="spellEnd"/>
      <w:r w:rsidRPr="002C255F">
        <w:rPr>
          <w:rFonts w:asciiTheme="majorHAnsi" w:hAnsiTheme="majorHAnsi" w:cstheme="majorHAnsi"/>
          <w:color w:val="002060"/>
          <w:lang w:val="es-419"/>
        </w:rPr>
        <w:t>&lt;&gt;.</w:t>
      </w:r>
    </w:p>
    <w:p w14:paraId="1AD44E67" w14:textId="4E28CC18" w:rsidR="00674B50" w:rsidRPr="00DC2AF9" w:rsidRDefault="00000000" w:rsidP="00A8556F">
      <w:pPr>
        <w:pStyle w:val="Ttulo1"/>
        <w:rPr>
          <w:lang w:val="es-419"/>
        </w:rPr>
      </w:pPr>
      <w:r w:rsidRPr="00DC2AF9">
        <w:rPr>
          <w:lang w:val="es-419"/>
        </w:rPr>
        <w:t xml:space="preserve">Ejemplo 5: Uso de </w:t>
      </w:r>
      <w:proofErr w:type="spellStart"/>
      <w:r w:rsidRPr="00DC2AF9">
        <w:rPr>
          <w:lang w:val="es-419"/>
        </w:rPr>
        <w:t>priority_queue</w:t>
      </w:r>
      <w:proofErr w:type="spellEnd"/>
      <w:r w:rsidRPr="00DC2AF9">
        <w:rPr>
          <w:lang w:val="es-419"/>
        </w:rPr>
        <w:t xml:space="preserve"> para selección de mínimo costo</w:t>
      </w:r>
    </w:p>
    <w:p w14:paraId="5DD09717" w14:textId="77777777" w:rsidR="00674B50" w:rsidRPr="00DC2AF9" w:rsidRDefault="00000000">
      <w:pPr>
        <w:rPr>
          <w:lang w:val="es-419"/>
        </w:rPr>
      </w:pPr>
      <w:proofErr w:type="spellStart"/>
      <w:r w:rsidRPr="00DC2AF9">
        <w:rPr>
          <w:lang w:val="es-419"/>
        </w:rPr>
        <w:t>priority_queue</w:t>
      </w:r>
      <w:proofErr w:type="spellEnd"/>
      <w:r w:rsidRPr="00DC2AF9">
        <w:rPr>
          <w:lang w:val="es-419"/>
        </w:rPr>
        <w:t xml:space="preserve"> es una cola de prioridad. Usada con </w:t>
      </w:r>
      <w:proofErr w:type="spellStart"/>
      <w:r w:rsidRPr="00DC2AF9">
        <w:rPr>
          <w:lang w:val="es-419"/>
        </w:rPr>
        <w:t>greater</w:t>
      </w:r>
      <w:proofErr w:type="spellEnd"/>
      <w:r w:rsidRPr="00DC2AF9">
        <w:rPr>
          <w:lang w:val="es-419"/>
        </w:rPr>
        <w:t>&lt;&gt; se convierte en un min-</w:t>
      </w:r>
      <w:proofErr w:type="spellStart"/>
      <w:r w:rsidRPr="00DC2AF9">
        <w:rPr>
          <w:lang w:val="es-419"/>
        </w:rPr>
        <w:t>heap</w:t>
      </w:r>
      <w:proofErr w:type="spellEnd"/>
      <w:r w:rsidRPr="00DC2AF9">
        <w:rPr>
          <w:lang w:val="es-419"/>
        </w:rPr>
        <w:t>, útil para seleccionar el nodo con menor costo durante el recorrido de Dijkstra.</w:t>
      </w:r>
    </w:p>
    <w:p w14:paraId="3676D470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proofErr w:type="gramStart"/>
      <w:r w:rsidRPr="002C255F">
        <w:rPr>
          <w:b/>
          <w:bCs/>
          <w:i/>
          <w:iCs/>
          <w:color w:val="4F81BD" w:themeColor="accent1"/>
        </w:rPr>
        <w:t>#include</w:t>
      </w:r>
      <w:proofErr w:type="gramEnd"/>
      <w:r w:rsidRPr="002C255F">
        <w:rPr>
          <w:b/>
          <w:bCs/>
          <w:i/>
          <w:iCs/>
          <w:color w:val="4F81BD" w:themeColor="accent1"/>
        </w:rPr>
        <w:t xml:space="preserve"> &lt;iostream&gt;</w:t>
      </w:r>
    </w:p>
    <w:p w14:paraId="07C0A2EF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r w:rsidRPr="002C255F">
        <w:rPr>
          <w:b/>
          <w:bCs/>
          <w:i/>
          <w:iCs/>
          <w:color w:val="4F81BD" w:themeColor="accent1"/>
        </w:rPr>
        <w:t>#include &lt;queue&gt;</w:t>
      </w:r>
    </w:p>
    <w:p w14:paraId="043760ED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proofErr w:type="gramStart"/>
      <w:r w:rsidRPr="002C255F">
        <w:rPr>
          <w:b/>
          <w:bCs/>
          <w:i/>
          <w:iCs/>
          <w:color w:val="4F81BD" w:themeColor="accent1"/>
        </w:rPr>
        <w:t>#include</w:t>
      </w:r>
      <w:proofErr w:type="gramEnd"/>
      <w:r w:rsidRPr="002C255F">
        <w:rPr>
          <w:b/>
          <w:bCs/>
          <w:i/>
          <w:iCs/>
          <w:color w:val="4F81BD" w:themeColor="accent1"/>
        </w:rPr>
        <w:t xml:space="preserve"> &lt;vector&gt;</w:t>
      </w:r>
    </w:p>
    <w:p w14:paraId="5B8E1D1E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r w:rsidRPr="002C255F">
        <w:rPr>
          <w:b/>
          <w:bCs/>
          <w:i/>
          <w:iCs/>
          <w:color w:val="4F81BD" w:themeColor="accent1"/>
        </w:rPr>
        <w:lastRenderedPageBreak/>
        <w:t>#include &lt;string&gt;</w:t>
      </w:r>
    </w:p>
    <w:p w14:paraId="75FFEA80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r w:rsidRPr="002C255F">
        <w:rPr>
          <w:b/>
          <w:bCs/>
          <w:i/>
          <w:iCs/>
          <w:color w:val="4F81BD" w:themeColor="accent1"/>
        </w:rPr>
        <w:t xml:space="preserve">using namespace </w:t>
      </w:r>
      <w:proofErr w:type="gramStart"/>
      <w:r w:rsidRPr="002C255F">
        <w:rPr>
          <w:b/>
          <w:bCs/>
          <w:i/>
          <w:iCs/>
          <w:color w:val="4F81BD" w:themeColor="accent1"/>
        </w:rPr>
        <w:t>std;</w:t>
      </w:r>
      <w:proofErr w:type="gramEnd"/>
    </w:p>
    <w:p w14:paraId="75D43233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</w:p>
    <w:p w14:paraId="6896B88C" w14:textId="77777777" w:rsidR="002C255F" w:rsidRPr="00DD0DB2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r w:rsidRPr="00DD0DB2">
        <w:rPr>
          <w:b/>
          <w:bCs/>
          <w:i/>
          <w:iCs/>
          <w:color w:val="4F81BD" w:themeColor="accent1"/>
        </w:rPr>
        <w:t xml:space="preserve">int </w:t>
      </w:r>
      <w:proofErr w:type="gramStart"/>
      <w:r w:rsidRPr="00DD0DB2">
        <w:rPr>
          <w:b/>
          <w:bCs/>
          <w:i/>
          <w:iCs/>
          <w:color w:val="4F81BD" w:themeColor="accent1"/>
        </w:rPr>
        <w:t>main(</w:t>
      </w:r>
      <w:proofErr w:type="gramEnd"/>
      <w:r w:rsidRPr="00DD0DB2">
        <w:rPr>
          <w:b/>
          <w:bCs/>
          <w:i/>
          <w:iCs/>
          <w:color w:val="4F81BD" w:themeColor="accent1"/>
        </w:rPr>
        <w:t>) {</w:t>
      </w:r>
    </w:p>
    <w:p w14:paraId="7932D3F5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DD0DB2">
        <w:rPr>
          <w:b/>
          <w:bCs/>
          <w:i/>
          <w:iCs/>
          <w:color w:val="4F81BD" w:themeColor="accent1"/>
        </w:rPr>
        <w:t xml:space="preserve">    </w:t>
      </w:r>
      <w:r w:rsidRPr="002C255F">
        <w:rPr>
          <w:b/>
          <w:bCs/>
          <w:i/>
          <w:iCs/>
          <w:color w:val="4F81BD" w:themeColor="accent1"/>
          <w:lang w:val="es-419"/>
        </w:rPr>
        <w:t>// Cola de prioridad con menor costo primero (min-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heap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)</w:t>
      </w:r>
    </w:p>
    <w:p w14:paraId="2DFA5CEF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</w:t>
      </w:r>
      <w:proofErr w:type="spellStart"/>
      <w:r w:rsidRPr="002C255F">
        <w:rPr>
          <w:b/>
          <w:bCs/>
          <w:i/>
          <w:iCs/>
          <w:color w:val="4F81BD" w:themeColor="accent1"/>
        </w:rPr>
        <w:t>priority_queue</w:t>
      </w:r>
      <w:proofErr w:type="spellEnd"/>
      <w:r w:rsidRPr="002C255F">
        <w:rPr>
          <w:b/>
          <w:bCs/>
          <w:i/>
          <w:iCs/>
          <w:color w:val="4F81BD" w:themeColor="accent1"/>
        </w:rPr>
        <w:t xml:space="preserve">&lt;pair&lt;int, string&gt;, vector&lt;pair&lt;int, string&gt;&gt;, greater&lt;&gt;&gt; </w:t>
      </w:r>
      <w:proofErr w:type="gramStart"/>
      <w:r w:rsidRPr="002C255F">
        <w:rPr>
          <w:b/>
          <w:bCs/>
          <w:i/>
          <w:iCs/>
          <w:color w:val="4F81BD" w:themeColor="accent1"/>
        </w:rPr>
        <w:t>cola;</w:t>
      </w:r>
      <w:proofErr w:type="gramEnd"/>
    </w:p>
    <w:p w14:paraId="78CC0B45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</w:rPr>
      </w:pPr>
    </w:p>
    <w:p w14:paraId="46D95D16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</w:rPr>
        <w:t xml:space="preserve">    </w:t>
      </w:r>
      <w:r w:rsidRPr="002C255F">
        <w:rPr>
          <w:b/>
          <w:bCs/>
          <w:i/>
          <w:iCs/>
          <w:color w:val="4F81BD" w:themeColor="accent1"/>
          <w:lang w:val="es-419"/>
        </w:rPr>
        <w:t>// Insertar nodos con sus costos</w:t>
      </w:r>
    </w:p>
    <w:p w14:paraId="1BD4FB1F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cola.push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({5, "D"});</w:t>
      </w:r>
    </w:p>
    <w:p w14:paraId="54B29DD7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cola.push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({4, "B"});</w:t>
      </w:r>
    </w:p>
    <w:p w14:paraId="635E292E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cola.push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({7, "C"});</w:t>
      </w:r>
    </w:p>
    <w:p w14:paraId="2E5EAF04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</w:p>
    <w:p w14:paraId="016CF61D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// Procesar nodos por orden de menor costo</w:t>
      </w:r>
    </w:p>
    <w:p w14:paraId="4C2A58DA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while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 xml:space="preserve"> (!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cola.empty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()) {</w:t>
      </w:r>
    </w:p>
    <w:p w14:paraId="0F9F8462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    auto [costo, nodo] =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cola.top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();</w:t>
      </w:r>
    </w:p>
    <w:p w14:paraId="75A652BA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cola.pop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();</w:t>
      </w:r>
    </w:p>
    <w:p w14:paraId="08C0B371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cout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 xml:space="preserve"> &lt;&lt; "Nodo: " &lt;&lt; nodo &lt;&lt; ", Costo: " &lt;&lt; costo &lt;&lt;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endl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>;</w:t>
      </w:r>
    </w:p>
    <w:p w14:paraId="63B0B1EB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}</w:t>
      </w:r>
    </w:p>
    <w:p w14:paraId="0CA6633C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</w:p>
    <w:p w14:paraId="6639A69F" w14:textId="77777777" w:rsidR="002C255F" w:rsidRPr="002C255F" w:rsidRDefault="002C255F" w:rsidP="002C255F">
      <w:pPr>
        <w:spacing w:after="0" w:line="240" w:lineRule="auto"/>
        <w:rPr>
          <w:b/>
          <w:bCs/>
          <w:i/>
          <w:iCs/>
          <w:color w:val="4F81BD" w:themeColor="accent1"/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 xml:space="preserve">    </w:t>
      </w:r>
      <w:proofErr w:type="spellStart"/>
      <w:r w:rsidRPr="002C255F">
        <w:rPr>
          <w:b/>
          <w:bCs/>
          <w:i/>
          <w:iCs/>
          <w:color w:val="4F81BD" w:themeColor="accent1"/>
          <w:lang w:val="es-419"/>
        </w:rPr>
        <w:t>return</w:t>
      </w:r>
      <w:proofErr w:type="spellEnd"/>
      <w:r w:rsidRPr="002C255F">
        <w:rPr>
          <w:b/>
          <w:bCs/>
          <w:i/>
          <w:iCs/>
          <w:color w:val="4F81BD" w:themeColor="accent1"/>
          <w:lang w:val="es-419"/>
        </w:rPr>
        <w:t xml:space="preserve"> 0;</w:t>
      </w:r>
    </w:p>
    <w:p w14:paraId="2C783B9D" w14:textId="04F05FFC" w:rsidR="00674B50" w:rsidRPr="00DC2AF9" w:rsidRDefault="002C255F" w:rsidP="002C255F">
      <w:pPr>
        <w:spacing w:after="0" w:line="240" w:lineRule="auto"/>
        <w:rPr>
          <w:lang w:val="es-419"/>
        </w:rPr>
      </w:pPr>
      <w:r w:rsidRPr="002C255F">
        <w:rPr>
          <w:b/>
          <w:bCs/>
          <w:i/>
          <w:iCs/>
          <w:color w:val="4F81BD" w:themeColor="accent1"/>
          <w:lang w:val="es-419"/>
        </w:rPr>
        <w:t>}</w:t>
      </w:r>
    </w:p>
    <w:sectPr w:rsidR="00674B50" w:rsidRPr="00DC2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457EB"/>
    <w:multiLevelType w:val="multilevel"/>
    <w:tmpl w:val="317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940C2"/>
    <w:multiLevelType w:val="hybridMultilevel"/>
    <w:tmpl w:val="0C9AB4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585B"/>
    <w:multiLevelType w:val="hybridMultilevel"/>
    <w:tmpl w:val="CBF282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85083"/>
    <w:multiLevelType w:val="multilevel"/>
    <w:tmpl w:val="0D9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600EE"/>
    <w:multiLevelType w:val="hybridMultilevel"/>
    <w:tmpl w:val="A4BC60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66B3C"/>
    <w:multiLevelType w:val="multilevel"/>
    <w:tmpl w:val="61AE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501F3"/>
    <w:multiLevelType w:val="hybridMultilevel"/>
    <w:tmpl w:val="89ACFE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01D4F"/>
    <w:multiLevelType w:val="hybridMultilevel"/>
    <w:tmpl w:val="4836BB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3209">
    <w:abstractNumId w:val="8"/>
  </w:num>
  <w:num w:numId="2" w16cid:durableId="1548762529">
    <w:abstractNumId w:val="6"/>
  </w:num>
  <w:num w:numId="3" w16cid:durableId="716121040">
    <w:abstractNumId w:val="5"/>
  </w:num>
  <w:num w:numId="4" w16cid:durableId="1751729488">
    <w:abstractNumId w:val="4"/>
  </w:num>
  <w:num w:numId="5" w16cid:durableId="1355614723">
    <w:abstractNumId w:val="7"/>
  </w:num>
  <w:num w:numId="6" w16cid:durableId="535242366">
    <w:abstractNumId w:val="3"/>
  </w:num>
  <w:num w:numId="7" w16cid:durableId="1764260224">
    <w:abstractNumId w:val="2"/>
  </w:num>
  <w:num w:numId="8" w16cid:durableId="194582742">
    <w:abstractNumId w:val="1"/>
  </w:num>
  <w:num w:numId="9" w16cid:durableId="967931691">
    <w:abstractNumId w:val="0"/>
  </w:num>
  <w:num w:numId="10" w16cid:durableId="378363975">
    <w:abstractNumId w:val="12"/>
  </w:num>
  <w:num w:numId="11" w16cid:durableId="590118218">
    <w:abstractNumId w:val="15"/>
  </w:num>
  <w:num w:numId="12" w16cid:durableId="967512663">
    <w:abstractNumId w:val="11"/>
  </w:num>
  <w:num w:numId="13" w16cid:durableId="974026141">
    <w:abstractNumId w:val="13"/>
  </w:num>
  <w:num w:numId="14" w16cid:durableId="1829054159">
    <w:abstractNumId w:val="10"/>
  </w:num>
  <w:num w:numId="15" w16cid:durableId="98332882">
    <w:abstractNumId w:val="16"/>
  </w:num>
  <w:num w:numId="16" w16cid:durableId="1989823389">
    <w:abstractNumId w:val="9"/>
  </w:num>
  <w:num w:numId="17" w16cid:durableId="5074477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55F"/>
    <w:rsid w:val="00326F90"/>
    <w:rsid w:val="004A6E79"/>
    <w:rsid w:val="00674B50"/>
    <w:rsid w:val="00772E1C"/>
    <w:rsid w:val="00776C58"/>
    <w:rsid w:val="008C4AD0"/>
    <w:rsid w:val="009F62CC"/>
    <w:rsid w:val="00A8556F"/>
    <w:rsid w:val="00AA1D8D"/>
    <w:rsid w:val="00B47730"/>
    <w:rsid w:val="00CB0664"/>
    <w:rsid w:val="00DC2AF9"/>
    <w:rsid w:val="00DD0DB2"/>
    <w:rsid w:val="00F13D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C0BE99F"/>
  <w14:defaultImageDpi w14:val="300"/>
  <w15:docId w15:val="{CE3582AC-4CFD-4787-9FF7-7E5EBC2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A85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8:55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 6529,'-5'-3'4049,"3"3"-4249,3 5-2008,9 8 1664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9:10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 3465,'4'-5'1704,"3"4"-3088,-1 1 1048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9:09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46 1304,'-9'-23'128,"4"0"-216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9:02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82 6569,'2'-1'4233,"3"-4"-3665,0 0-368,3-3-47,1-3-33,1 1-72,-2-2-48,0 1-497,-2 3-1071,1-2 1024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9:01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36 3353,'-41'-11'1976,"10"-1"-2232,6 4-1032,10 4 1088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8:57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1 1 7058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23:29:27.4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0 158 2264,'11'-12'745,"-6"5"-54,1 1 1,1 0-1,8-8 1,-14 14-599,0 0 0,0-1 0,0 1 0,-1 0 0,1 0 0,0 0 0,0 0 0,0 0 0,0 0 0,0 0 0,0 0 0,-1 0 0,1 0 0,0 0 0,0 0 0,0 1 0,0-1 0,0 0 0,-1 1 0,1-1 0,1 1 1,20 14 1565,-11-7-372,-6-5-891,0 1 1,1 1-1,-1-1 1,-1 1-1,1 0 1,5 8-1,-7-9-338,0 0-1,0 0 1,0 0-1,1 0 0,0-1 1,0 1-1,0-1 1,0 0-1,0 0 0,0-1 1,1 1-1,0-1 1,5 3-1,5-2-16,-1 0-1,1-1 1,0 0 0,0-1 0,0-1-1,21-2 1,91-19 186,-92 13-82,0 2-1,59-3 1,112 19 251,-126-4-378,-59-5-13,1-1-1,-1 0 1,1-2-1,-1 0 0,0-2 1,24-6-1,-33 6 0,-1 0-1,1-1 1,-1 0 0,0-1-1,0 0 1,0 0 0,-1-2-1,0 1 1,0-1 0,-1 0-1,16-19 1,-12 9 22,20-36 0,-25 40-19,-7 14 12,4-8-272,-4 8 195,-1 0-1,0 0 1,0 0 0,0-1 0,0 1-1,1 0 1,-1 0 0,0 0 0,0 0-1,0 0 1,0 0 0,1 0 0,-1 0-1,0 0 1,0 0 0,0 0-1,1 0 1,-1 0 0,0 0 0,0 0-1,0 0 1,0 1 0,1-1 0,-1 0-1,0 0 1,0 0 0,0 0 0,0 0-1,1 0 1,-1 0 0,0 0-1,0 1 1,0-1 0,0 0 0,0 0-1,0 0 1,0 0 0,1 0 0,-1 1-1,0-1 1,0 0 0,0 0 0,0 0-1,0 1 1,0-1 0,3 8-1203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6</Pages>
  <Words>984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FELIPE LOPEZ GARCIA</cp:lastModifiedBy>
  <cp:revision>3</cp:revision>
  <dcterms:created xsi:type="dcterms:W3CDTF">2013-12-23T23:15:00Z</dcterms:created>
  <dcterms:modified xsi:type="dcterms:W3CDTF">2025-05-16T23:32:00Z</dcterms:modified>
  <cp:category/>
</cp:coreProperties>
</file>